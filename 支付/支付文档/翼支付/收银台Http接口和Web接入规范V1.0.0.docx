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FC1" w:rsidRDefault="00324FC1" w:rsidP="00324FC1">
      <w:pPr>
        <w:rPr>
          <w:rFonts w:ascii="黑体" w:eastAsia="黑体"/>
          <w:color w:val="1D1B11"/>
          <w:sz w:val="44"/>
          <w:szCs w:val="44"/>
        </w:rPr>
      </w:pPr>
      <w:r>
        <w:rPr>
          <w:rFonts w:ascii="黑体" w:eastAsia="黑体" w:hint="eastAsia"/>
          <w:b/>
          <w:noProof/>
          <w:color w:val="1D1B11"/>
          <w:sz w:val="44"/>
          <w:szCs w:val="44"/>
        </w:rPr>
        <w:drawing>
          <wp:anchor distT="0" distB="0" distL="114300" distR="114300" simplePos="0" relativeHeight="251660288" behindDoc="0" locked="0" layoutInCell="1" allowOverlap="1">
            <wp:simplePos x="0" y="0"/>
            <wp:positionH relativeFrom="column">
              <wp:posOffset>114300</wp:posOffset>
            </wp:positionH>
            <wp:positionV relativeFrom="paragraph">
              <wp:posOffset>198120</wp:posOffset>
            </wp:positionV>
            <wp:extent cx="1524000" cy="485775"/>
            <wp:effectExtent l="0" t="0" r="0" b="0"/>
            <wp:wrapSquare wrapText="bothSides"/>
            <wp:docPr id="4" name="图片 1" descr="chinateleco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hinateleco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485775"/>
                    </a:xfrm>
                    <a:prstGeom prst="rect">
                      <a:avLst/>
                    </a:prstGeom>
                    <a:noFill/>
                    <a:ln>
                      <a:noFill/>
                    </a:ln>
                  </pic:spPr>
                </pic:pic>
              </a:graphicData>
            </a:graphic>
          </wp:anchor>
        </w:drawing>
      </w:r>
    </w:p>
    <w:p w:rsidR="00324FC1" w:rsidRDefault="00324FC1" w:rsidP="00324FC1">
      <w:pPr>
        <w:jc w:val="center"/>
        <w:rPr>
          <w:rFonts w:ascii="黑体" w:eastAsia="黑体"/>
          <w:color w:val="1D1B11"/>
          <w:sz w:val="44"/>
          <w:szCs w:val="44"/>
        </w:rPr>
      </w:pPr>
    </w:p>
    <w:p w:rsidR="00324FC1" w:rsidRDefault="00324FC1" w:rsidP="00324FC1">
      <w:pPr>
        <w:jc w:val="center"/>
        <w:rPr>
          <w:rFonts w:ascii="黑体" w:eastAsia="黑体"/>
          <w:color w:val="1D1B11"/>
          <w:sz w:val="44"/>
          <w:szCs w:val="44"/>
        </w:rPr>
      </w:pPr>
    </w:p>
    <w:p w:rsidR="00324FC1" w:rsidRDefault="00324FC1" w:rsidP="00324FC1">
      <w:pPr>
        <w:jc w:val="center"/>
        <w:rPr>
          <w:rFonts w:ascii="黑体" w:eastAsia="黑体"/>
          <w:color w:val="1D1B11"/>
          <w:sz w:val="44"/>
          <w:szCs w:val="44"/>
        </w:rPr>
      </w:pPr>
    </w:p>
    <w:p w:rsidR="00324FC1" w:rsidRDefault="00324FC1" w:rsidP="00324FC1">
      <w:pPr>
        <w:jc w:val="center"/>
        <w:rPr>
          <w:rFonts w:ascii="黑体" w:eastAsia="黑体"/>
          <w:color w:val="1D1B11"/>
          <w:sz w:val="44"/>
          <w:szCs w:val="44"/>
        </w:rPr>
      </w:pPr>
    </w:p>
    <w:p w:rsidR="00324FC1" w:rsidRDefault="00324FC1" w:rsidP="00324FC1">
      <w:pPr>
        <w:rPr>
          <w:rFonts w:ascii="黑体"/>
          <w:color w:val="1D1B11"/>
          <w:spacing w:val="60"/>
        </w:rPr>
      </w:pPr>
      <w:r>
        <w:rPr>
          <w:rFonts w:ascii="黑体" w:eastAsia="黑体" w:hint="eastAsia"/>
          <w:color w:val="1D1B11"/>
          <w:sz w:val="44"/>
          <w:szCs w:val="44"/>
        </w:rPr>
        <w:tab/>
      </w:r>
      <w:r>
        <w:rPr>
          <w:rFonts w:ascii="黑体" w:eastAsia="黑体" w:hint="eastAsia"/>
          <w:color w:val="1D1B11"/>
          <w:sz w:val="44"/>
          <w:szCs w:val="44"/>
        </w:rPr>
        <w:tab/>
      </w:r>
      <w:r>
        <w:rPr>
          <w:rFonts w:ascii="黑体" w:eastAsia="黑体" w:hint="eastAsia"/>
          <w:color w:val="1D1B11"/>
          <w:sz w:val="44"/>
          <w:szCs w:val="44"/>
        </w:rPr>
        <w:tab/>
      </w:r>
      <w:r>
        <w:rPr>
          <w:rFonts w:ascii="黑体" w:eastAsia="黑体" w:hint="eastAsia"/>
          <w:color w:val="1D1B11"/>
          <w:sz w:val="44"/>
          <w:szCs w:val="44"/>
        </w:rPr>
        <w:tab/>
      </w:r>
      <w:r>
        <w:rPr>
          <w:rFonts w:ascii="黑体" w:eastAsia="黑体" w:hint="eastAsia"/>
          <w:color w:val="1D1B11"/>
          <w:sz w:val="44"/>
          <w:szCs w:val="44"/>
        </w:rPr>
        <w:tab/>
      </w:r>
      <w:r>
        <w:rPr>
          <w:rFonts w:ascii="黑体" w:eastAsia="黑体" w:hint="eastAsia"/>
          <w:color w:val="1D1B11"/>
          <w:sz w:val="44"/>
          <w:szCs w:val="44"/>
        </w:rPr>
        <w:tab/>
      </w:r>
      <w:r>
        <w:rPr>
          <w:rFonts w:ascii="黑体" w:eastAsia="黑体" w:hint="eastAsia"/>
          <w:color w:val="1D1B11"/>
          <w:sz w:val="44"/>
          <w:szCs w:val="44"/>
        </w:rPr>
        <w:tab/>
      </w:r>
      <w:r>
        <w:rPr>
          <w:rFonts w:ascii="黑体" w:eastAsia="黑体" w:hint="eastAsia"/>
          <w:color w:val="1D1B11"/>
          <w:sz w:val="44"/>
          <w:szCs w:val="44"/>
        </w:rPr>
        <w:tab/>
      </w:r>
      <w:r>
        <w:rPr>
          <w:rFonts w:ascii="黑体" w:eastAsia="黑体" w:hint="eastAsia"/>
          <w:color w:val="1D1B11"/>
          <w:sz w:val="44"/>
          <w:szCs w:val="44"/>
        </w:rPr>
        <w:tab/>
      </w:r>
      <w:r>
        <w:rPr>
          <w:rFonts w:ascii="黑体" w:eastAsia="黑体" w:hint="eastAsia"/>
          <w:color w:val="1D1B11"/>
          <w:sz w:val="44"/>
          <w:szCs w:val="44"/>
        </w:rPr>
        <w:tab/>
      </w:r>
    </w:p>
    <w:p w:rsidR="00324FC1" w:rsidRDefault="00324FC1" w:rsidP="00324FC1">
      <w:pPr>
        <w:ind w:firstLine="1521"/>
        <w:jc w:val="center"/>
        <w:rPr>
          <w:rFonts w:eastAsia="华文新魏"/>
          <w:b/>
          <w:bCs/>
          <w:color w:val="1D1B11"/>
          <w:spacing w:val="160"/>
          <w:sz w:val="44"/>
        </w:rPr>
      </w:pPr>
      <w:r>
        <w:rPr>
          <w:rFonts w:eastAsia="华文新魏" w:hint="eastAsia"/>
          <w:b/>
          <w:bCs/>
          <w:color w:val="1D1B11"/>
          <w:spacing w:val="160"/>
          <w:sz w:val="44"/>
        </w:rPr>
        <w:t>中国电信企业标准</w:t>
      </w:r>
    </w:p>
    <w:p w:rsidR="00324FC1" w:rsidRDefault="00324FC1" w:rsidP="00324FC1">
      <w:pPr>
        <w:rPr>
          <w:rFonts w:ascii="黑体"/>
          <w:color w:val="1D1B11"/>
          <w:spacing w:val="60"/>
        </w:rPr>
      </w:pPr>
    </w:p>
    <w:p w:rsidR="00324FC1" w:rsidRDefault="00324FC1" w:rsidP="00324FC1">
      <w:pPr>
        <w:ind w:firstLine="400"/>
        <w:rPr>
          <w:rFonts w:ascii="黑体"/>
          <w:color w:val="1D1B11"/>
          <w:spacing w:val="60"/>
        </w:rPr>
      </w:pPr>
    </w:p>
    <w:p w:rsidR="00324FC1" w:rsidRDefault="00073CF2" w:rsidP="00324FC1">
      <w:pPr>
        <w:ind w:firstLine="400"/>
        <w:jc w:val="center"/>
        <w:rPr>
          <w:rFonts w:ascii="黑体"/>
          <w:b/>
          <w:color w:val="1D1B11"/>
          <w:spacing w:val="60"/>
          <w:sz w:val="28"/>
          <w:szCs w:val="28"/>
        </w:rPr>
      </w:pPr>
      <w:r>
        <w:rPr>
          <w:rFonts w:ascii="黑体"/>
          <w:b/>
          <w:noProof/>
          <w:color w:val="1D1B11"/>
          <w:spacing w:val="60"/>
          <w:sz w:val="28"/>
          <w:szCs w:val="28"/>
        </w:rPr>
        <mc:AlternateContent>
          <mc:Choice Requires="wps">
            <w:drawing>
              <wp:anchor distT="0" distB="0" distL="114300" distR="114300" simplePos="0" relativeHeight="251661312" behindDoc="0" locked="0" layoutInCell="1" allowOverlap="1">
                <wp:simplePos x="0" y="0"/>
                <wp:positionH relativeFrom="column">
                  <wp:posOffset>390525</wp:posOffset>
                </wp:positionH>
                <wp:positionV relativeFrom="paragraph">
                  <wp:posOffset>99060</wp:posOffset>
                </wp:positionV>
                <wp:extent cx="5143500" cy="990600"/>
                <wp:effectExtent l="635" t="0" r="0" b="4445"/>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42E0" w:rsidRDefault="00C142E0" w:rsidP="00324FC1">
                            <w:pPr>
                              <w:pStyle w:val="61"/>
                              <w:spacing w:line="240" w:lineRule="auto"/>
                              <w:jc w:val="center"/>
                              <w:rPr>
                                <w:rFonts w:ascii="华文新魏" w:eastAsia="华文新魏"/>
                                <w:b/>
                                <w:color w:val="auto"/>
                                <w:sz w:val="48"/>
                                <w:szCs w:val="48"/>
                              </w:rPr>
                            </w:pPr>
                            <w:r>
                              <w:rPr>
                                <w:rFonts w:ascii="华文新魏" w:eastAsia="华文新魏" w:hint="eastAsia"/>
                                <w:b/>
                                <w:color w:val="auto"/>
                                <w:sz w:val="48"/>
                                <w:szCs w:val="48"/>
                              </w:rPr>
                              <w:t>收银台Http接口和Web接入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0.75pt;margin-top:7.8pt;width:40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" stroked="f">
                <v:textbox>
                  <w:txbxContent>
                    <w:p w:rsidR="00DB6306" w:rsidRDefault="00DB6306" w:rsidP="00324FC1">
                      <w:pPr>
                        <w:pStyle w:val="61"/>
                        <w:spacing w:line="240" w:lineRule="auto"/>
                        <w:jc w:val="center"/>
                        <w:rPr>
                          <w:rFonts w:ascii="华文新魏" w:eastAsia="华文新魏"/>
                          <w:b/>
                          <w:color w:val="auto"/>
                          <w:sz w:val="48"/>
                          <w:szCs w:val="48"/>
                        </w:rPr>
                      </w:pPr>
                      <w:r>
                        <w:rPr>
                          <w:rFonts w:ascii="华文新魏" w:eastAsia="华文新魏" w:hint="eastAsia"/>
                          <w:b/>
                          <w:color w:val="auto"/>
                          <w:sz w:val="48"/>
                          <w:szCs w:val="48"/>
                        </w:rPr>
                        <w:t>收银台Http接口和Web接入</w:t>
                      </w:r>
                    </w:p>
                  </w:txbxContent>
                </v:textbox>
              </v:shape>
            </w:pict>
          </mc:Fallback>
        </mc:AlternateContent>
      </w:r>
      <w:r>
        <w:rPr>
          <w:rFonts w:ascii="黑体"/>
          <w:b/>
          <w:noProof/>
          <w:color w:val="1D1B11"/>
          <w:spacing w:val="60"/>
          <w:sz w:val="28"/>
          <w:szCs w:val="28"/>
        </w:rPr>
        <mc:AlternateContent>
          <mc:Choice Requires="wpg">
            <w:drawing>
              <wp:anchor distT="0" distB="0" distL="114300" distR="114300" simplePos="0" relativeHeight="251662336" behindDoc="0" locked="0" layoutInCell="1" allowOverlap="1">
                <wp:simplePos x="0" y="0"/>
                <wp:positionH relativeFrom="column">
                  <wp:posOffset>571500</wp:posOffset>
                </wp:positionH>
                <wp:positionV relativeFrom="paragraph">
                  <wp:posOffset>0</wp:posOffset>
                </wp:positionV>
                <wp:extent cx="5029835" cy="66675"/>
                <wp:effectExtent l="19685" t="20320" r="17780" b="825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835" cy="66675"/>
                          <a:chOff x="0" y="0"/>
                          <a:chExt cx="20000" cy="19950"/>
                        </a:xfrm>
                      </wpg:grpSpPr>
                      <wps:wsp>
                        <wps:cNvPr id="7" name="Line 5"/>
                        <wps:cNvCnPr>
                          <a:cxnSpLocks noChangeShapeType="1"/>
                        </wps:cNvCnPr>
                        <wps:spPr bwMode="auto">
                          <a:xfrm>
                            <a:off x="0" y="0"/>
                            <a:ext cx="20000" cy="19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0" y="19760"/>
                            <a:ext cx="20000" cy="1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D1F7D24" id="Group 4" o:spid="_x0000_s1026" style="position:absolute;left:0;text-align:left;margin-left:45pt;margin-top:0;width:396.05pt;height:5.25pt;z-index:251662336" coordsize="20000,1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">
                <v:line id="Line 5" o:spid="_x0000_s1027" style="position:absolute;visibility:visible;mso-wrap-style:square" from="0,0" to="20000,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6" o:spid="_x0000_s1028" style="position:absolute;visibility:visible;mso-wrap-style:square" from="0,19760" to="20000,19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w:pict>
          </mc:Fallback>
        </mc:AlternateContent>
      </w:r>
      <w:r w:rsidR="00324FC1">
        <w:rPr>
          <w:rFonts w:ascii="黑体" w:hint="eastAsia"/>
          <w:b/>
          <w:color w:val="1D1B11"/>
          <w:spacing w:val="60"/>
          <w:sz w:val="28"/>
          <w:szCs w:val="28"/>
        </w:rPr>
        <w:t>2006/09/10</w:t>
      </w:r>
    </w:p>
    <w:p w:rsidR="00324FC1" w:rsidRDefault="00324FC1" w:rsidP="00324FC1">
      <w:pPr>
        <w:ind w:firstLine="400"/>
        <w:jc w:val="center"/>
        <w:rPr>
          <w:rFonts w:ascii="黑体"/>
          <w:color w:val="1D1B11"/>
          <w:spacing w:val="60"/>
        </w:rPr>
      </w:pPr>
    </w:p>
    <w:p w:rsidR="00324FC1" w:rsidRDefault="00324FC1" w:rsidP="00324FC1">
      <w:pPr>
        <w:ind w:firstLine="400"/>
        <w:jc w:val="center"/>
        <w:rPr>
          <w:rFonts w:ascii="黑体"/>
          <w:color w:val="1D1B11"/>
          <w:spacing w:val="60"/>
        </w:rPr>
      </w:pPr>
    </w:p>
    <w:p w:rsidR="00324FC1" w:rsidRDefault="00324FC1" w:rsidP="00324FC1">
      <w:pPr>
        <w:rPr>
          <w:color w:val="1D1B11"/>
          <w:sz w:val="36"/>
        </w:rPr>
      </w:pPr>
    </w:p>
    <w:p w:rsidR="00324FC1" w:rsidRDefault="00073CF2" w:rsidP="00324FC1">
      <w:pPr>
        <w:ind w:firstLine="400"/>
        <w:jc w:val="center"/>
        <w:rPr>
          <w:rFonts w:ascii="黑体"/>
          <w:color w:val="1D1B11"/>
          <w:spacing w:val="60"/>
        </w:rPr>
      </w:pPr>
      <w:r>
        <w:rPr>
          <w:rFonts w:ascii="黑体"/>
          <w:noProof/>
          <w:color w:val="1D1B11"/>
          <w:spacing w:val="60"/>
        </w:rPr>
        <mc:AlternateContent>
          <mc:Choice Requires="wpg">
            <w:drawing>
              <wp:anchor distT="0" distB="0" distL="114300" distR="114300" simplePos="0" relativeHeight="251663360" behindDoc="0" locked="0" layoutInCell="1" allowOverlap="1">
                <wp:simplePos x="0" y="0"/>
                <wp:positionH relativeFrom="column">
                  <wp:posOffset>571500</wp:posOffset>
                </wp:positionH>
                <wp:positionV relativeFrom="paragraph">
                  <wp:posOffset>49530</wp:posOffset>
                </wp:positionV>
                <wp:extent cx="5029835" cy="66040"/>
                <wp:effectExtent l="19685" t="10795" r="17780" b="18415"/>
                <wp:wrapNone/>
                <wp:docPr id="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835" cy="66040"/>
                          <a:chOff x="0" y="0"/>
                          <a:chExt cx="20000" cy="19968"/>
                        </a:xfrm>
                      </wpg:grpSpPr>
                      <wps:wsp>
                        <wps:cNvPr id="3" name="Line 8"/>
                        <wps:cNvCnPr>
                          <a:cxnSpLocks noChangeShapeType="1"/>
                        </wps:cNvCnPr>
                        <wps:spPr bwMode="auto">
                          <a:xfrm>
                            <a:off x="0" y="19776"/>
                            <a:ext cx="20000" cy="19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9"/>
                        <wps:cNvCnPr>
                          <a:cxnSpLocks noChangeShapeType="1"/>
                        </wps:cNvCnPr>
                        <wps:spPr bwMode="auto">
                          <a:xfrm>
                            <a:off x="0" y="0"/>
                            <a:ext cx="20000" cy="1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375B4CE" id="Group 7" o:spid="_x0000_s1026" style="position:absolute;left:0;text-align:left;margin-left:45pt;margin-top:3.9pt;width:396.05pt;height:5.2pt;z-index:251663360" coordsize="20000,1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">
                <v:line id="Line 8" o:spid="_x0000_s1027" style="position:absolute;visibility:visible;mso-wrap-style:square" from="0,19776" to="20000,19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9" o:spid="_x0000_s1028" style="position:absolute;visibility:visible;mso-wrap-style:square" from="0,0" to="20000,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group>
            </w:pict>
          </mc:Fallback>
        </mc:AlternateContent>
      </w:r>
    </w:p>
    <w:p w:rsidR="00324FC1" w:rsidRDefault="00324FC1" w:rsidP="00324FC1">
      <w:pPr>
        <w:ind w:firstLine="400"/>
        <w:jc w:val="center"/>
        <w:rPr>
          <w:rFonts w:ascii="黑体"/>
          <w:color w:val="1D1B11"/>
          <w:spacing w:val="60"/>
        </w:rPr>
      </w:pPr>
    </w:p>
    <w:p w:rsidR="00324FC1" w:rsidRDefault="00324FC1" w:rsidP="00324FC1">
      <w:pPr>
        <w:ind w:firstLine="800"/>
        <w:jc w:val="center"/>
        <w:rPr>
          <w:color w:val="1D1B11"/>
        </w:rPr>
      </w:pPr>
      <w:r>
        <w:rPr>
          <w:rFonts w:ascii="华文新魏" w:eastAsia="华文新魏" w:hint="eastAsia"/>
          <w:color w:val="1D1B11"/>
          <w:spacing w:val="60"/>
          <w:sz w:val="28"/>
        </w:rPr>
        <w:t>版本号：</w:t>
      </w:r>
      <w:r w:rsidR="000B4169">
        <w:rPr>
          <w:rFonts w:ascii="华文新魏" w:eastAsia="华文新魏" w:hint="eastAsia"/>
          <w:color w:val="1D1B11"/>
          <w:spacing w:val="60"/>
          <w:sz w:val="28"/>
        </w:rPr>
        <w:t>1.0</w:t>
      </w:r>
    </w:p>
    <w:p w:rsidR="00324FC1" w:rsidRDefault="00324FC1" w:rsidP="00324FC1">
      <w:pPr>
        <w:rPr>
          <w:color w:val="1D1B11"/>
        </w:rPr>
      </w:pPr>
    </w:p>
    <w:p w:rsidR="00324FC1" w:rsidRDefault="00324FC1" w:rsidP="00324FC1">
      <w:pPr>
        <w:rPr>
          <w:color w:val="1D1B11"/>
        </w:rPr>
      </w:pPr>
    </w:p>
    <w:p w:rsidR="00324FC1" w:rsidRDefault="00324FC1" w:rsidP="00324FC1">
      <w:pPr>
        <w:rPr>
          <w:color w:val="1D1B11"/>
        </w:rPr>
      </w:pPr>
    </w:p>
    <w:p w:rsidR="00324FC1" w:rsidRDefault="00324FC1" w:rsidP="00324FC1">
      <w:pPr>
        <w:rPr>
          <w:color w:val="1D1B11"/>
        </w:rPr>
      </w:pPr>
    </w:p>
    <w:p w:rsidR="00324FC1" w:rsidRDefault="00324FC1" w:rsidP="00324FC1">
      <w:pPr>
        <w:rPr>
          <w:color w:val="1D1B11"/>
        </w:rPr>
      </w:pPr>
    </w:p>
    <w:p w:rsidR="00324FC1" w:rsidRDefault="00324FC1" w:rsidP="00324FC1">
      <w:pPr>
        <w:rPr>
          <w:color w:val="1D1B11"/>
        </w:rPr>
      </w:pPr>
    </w:p>
    <w:p w:rsidR="00324FC1" w:rsidRDefault="00324FC1" w:rsidP="00324FC1">
      <w:pPr>
        <w:rPr>
          <w:color w:val="1D1B11"/>
        </w:rPr>
      </w:pPr>
    </w:p>
    <w:p w:rsidR="00324FC1" w:rsidRDefault="00324FC1" w:rsidP="00324FC1">
      <w:pPr>
        <w:rPr>
          <w:color w:val="1D1B11"/>
        </w:rPr>
      </w:pPr>
    </w:p>
    <w:p w:rsidR="00324FC1" w:rsidRDefault="00324FC1" w:rsidP="00324FC1">
      <w:pPr>
        <w:rPr>
          <w:color w:val="1D1B11"/>
        </w:rPr>
      </w:pPr>
    </w:p>
    <w:p w:rsidR="00324FC1" w:rsidRDefault="00324FC1" w:rsidP="00324FC1">
      <w:pPr>
        <w:rPr>
          <w:color w:val="1D1B11"/>
        </w:rPr>
      </w:pPr>
    </w:p>
    <w:p w:rsidR="00324FC1" w:rsidRDefault="00324FC1" w:rsidP="00324FC1">
      <w:pPr>
        <w:rPr>
          <w:color w:val="1D1B11"/>
        </w:rPr>
      </w:pPr>
    </w:p>
    <w:p w:rsidR="00324FC1" w:rsidRDefault="00324FC1" w:rsidP="00324FC1">
      <w:pPr>
        <w:jc w:val="center"/>
        <w:rPr>
          <w:rFonts w:ascii="华文新魏" w:eastAsia="华文新魏"/>
          <w:b/>
          <w:bCs/>
          <w:color w:val="1D1B11"/>
          <w:sz w:val="36"/>
        </w:rPr>
      </w:pPr>
      <w:r>
        <w:rPr>
          <w:rFonts w:ascii="华文新魏" w:eastAsia="华文新魏" w:hint="eastAsia"/>
          <w:b/>
          <w:bCs/>
          <w:color w:val="1D1B11"/>
          <w:sz w:val="36"/>
        </w:rPr>
        <w:t>天翼电子商务有限公司</w:t>
      </w:r>
    </w:p>
    <w:p w:rsidR="00324FC1" w:rsidRDefault="00324FC1" w:rsidP="00324FC1">
      <w:pPr>
        <w:pStyle w:val="41"/>
        <w:tabs>
          <w:tab w:val="left" w:pos="432"/>
        </w:tabs>
        <w:spacing w:before="0" w:after="0"/>
        <w:ind w:left="2940" w:firstLine="420"/>
        <w:rPr>
          <w:color w:val="1D1B11"/>
          <w:sz w:val="30"/>
          <w:szCs w:val="30"/>
        </w:rPr>
      </w:pPr>
      <w:r w:rsidRPr="00073CF2">
        <w:rPr>
          <w:rFonts w:ascii="黑体" w:eastAsia="黑体" w:hint="eastAsia"/>
          <w:b/>
          <w:color w:val="1D1B11"/>
          <w:sz w:val="30"/>
          <w:szCs w:val="3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2015年</w:t>
      </w:r>
      <w:r w:rsidR="005B63F9">
        <w:rPr>
          <w:rFonts w:ascii="黑体" w:eastAsia="黑体" w:hint="eastAsia"/>
          <w:b/>
          <w:color w:val="1D1B11"/>
          <w:sz w:val="30"/>
          <w:szCs w:val="3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8</w:t>
      </w:r>
      <w:r w:rsidRPr="00073CF2">
        <w:rPr>
          <w:rFonts w:ascii="黑体" w:eastAsia="黑体" w:hint="eastAsia"/>
          <w:b/>
          <w:color w:val="1D1B11"/>
          <w:sz w:val="30"/>
          <w:szCs w:val="3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月</w:t>
      </w:r>
    </w:p>
    <w:p w:rsidR="00324FC1" w:rsidRDefault="00324FC1" w:rsidP="00324FC1">
      <w:pPr>
        <w:jc w:val="center"/>
        <w:rPr>
          <w:b/>
          <w:color w:val="1D1B11"/>
          <w:sz w:val="30"/>
          <w:szCs w:val="30"/>
        </w:rPr>
      </w:pPr>
      <w:r>
        <w:rPr>
          <w:rFonts w:ascii="黑体" w:eastAsia="黑体"/>
          <w:color w:val="1D1B11"/>
          <w:sz w:val="44"/>
          <w:szCs w:val="44"/>
        </w:rPr>
        <w:br w:type="page"/>
      </w:r>
      <w:r>
        <w:rPr>
          <w:rFonts w:hint="eastAsia"/>
          <w:b/>
          <w:color w:val="1D1B11"/>
          <w:sz w:val="30"/>
          <w:szCs w:val="30"/>
        </w:rPr>
        <w:lastRenderedPageBreak/>
        <w:t>版本历史</w:t>
      </w:r>
    </w:p>
    <w:tbl>
      <w:tblPr>
        <w:tblW w:w="91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9"/>
        <w:gridCol w:w="1134"/>
        <w:gridCol w:w="1134"/>
        <w:gridCol w:w="1276"/>
        <w:gridCol w:w="4617"/>
      </w:tblGrid>
      <w:tr w:rsidR="00324FC1" w:rsidTr="00B1595D">
        <w:tc>
          <w:tcPr>
            <w:tcW w:w="959" w:type="dxa"/>
            <w:vAlign w:val="center"/>
          </w:tcPr>
          <w:p w:rsidR="00324FC1" w:rsidRDefault="00324FC1" w:rsidP="00B1595D">
            <w:pPr>
              <w:pStyle w:val="TableText0"/>
              <w:spacing w:before="62" w:after="62"/>
              <w:jc w:val="left"/>
              <w:rPr>
                <w:b/>
                <w:bCs/>
                <w:color w:val="1D1B11"/>
              </w:rPr>
            </w:pPr>
            <w:r>
              <w:rPr>
                <w:rFonts w:hint="eastAsia"/>
                <w:b/>
                <w:bCs/>
                <w:color w:val="1D1B11"/>
              </w:rPr>
              <w:t>版本</w:t>
            </w:r>
          </w:p>
        </w:tc>
        <w:tc>
          <w:tcPr>
            <w:tcW w:w="1134" w:type="dxa"/>
            <w:vAlign w:val="center"/>
          </w:tcPr>
          <w:p w:rsidR="00324FC1" w:rsidRDefault="00324FC1" w:rsidP="00B1595D">
            <w:pPr>
              <w:pStyle w:val="TableText0"/>
              <w:spacing w:before="62" w:after="62"/>
              <w:jc w:val="left"/>
              <w:rPr>
                <w:b/>
                <w:bCs/>
                <w:color w:val="1D1B11"/>
              </w:rPr>
            </w:pPr>
            <w:r>
              <w:rPr>
                <w:rFonts w:hint="eastAsia"/>
                <w:b/>
                <w:bCs/>
                <w:color w:val="1D1B11"/>
              </w:rPr>
              <w:t>作者</w:t>
            </w:r>
          </w:p>
        </w:tc>
        <w:tc>
          <w:tcPr>
            <w:tcW w:w="1134" w:type="dxa"/>
            <w:vAlign w:val="center"/>
          </w:tcPr>
          <w:p w:rsidR="00324FC1" w:rsidRDefault="00324FC1" w:rsidP="00B1595D">
            <w:pPr>
              <w:pStyle w:val="TableText0"/>
              <w:spacing w:before="62" w:after="62"/>
              <w:jc w:val="left"/>
              <w:rPr>
                <w:b/>
                <w:bCs/>
                <w:color w:val="1D1B11"/>
              </w:rPr>
            </w:pPr>
            <w:r>
              <w:rPr>
                <w:rFonts w:hint="eastAsia"/>
                <w:b/>
                <w:color w:val="1D1B11"/>
              </w:rPr>
              <w:t>参与者</w:t>
            </w:r>
          </w:p>
        </w:tc>
        <w:tc>
          <w:tcPr>
            <w:tcW w:w="1276" w:type="dxa"/>
            <w:vAlign w:val="center"/>
          </w:tcPr>
          <w:p w:rsidR="00324FC1" w:rsidRDefault="00324FC1" w:rsidP="00B1595D">
            <w:pPr>
              <w:pStyle w:val="TableText0"/>
              <w:spacing w:before="62" w:after="62"/>
              <w:jc w:val="left"/>
              <w:rPr>
                <w:b/>
                <w:bCs/>
                <w:color w:val="1D1B11"/>
              </w:rPr>
            </w:pPr>
            <w:r>
              <w:rPr>
                <w:rFonts w:hint="eastAsia"/>
                <w:b/>
                <w:bCs/>
                <w:color w:val="1D1B11"/>
              </w:rPr>
              <w:t>日期</w:t>
            </w:r>
          </w:p>
        </w:tc>
        <w:tc>
          <w:tcPr>
            <w:tcW w:w="4617" w:type="dxa"/>
            <w:vAlign w:val="center"/>
          </w:tcPr>
          <w:p w:rsidR="00324FC1" w:rsidRDefault="00324FC1" w:rsidP="00B1595D">
            <w:pPr>
              <w:pStyle w:val="TableText0"/>
              <w:spacing w:before="62" w:after="62"/>
              <w:jc w:val="left"/>
              <w:rPr>
                <w:b/>
                <w:bCs/>
                <w:color w:val="1D1B11"/>
              </w:rPr>
            </w:pPr>
            <w:r>
              <w:rPr>
                <w:rFonts w:hint="eastAsia"/>
                <w:b/>
                <w:bCs/>
                <w:color w:val="1D1B11"/>
              </w:rPr>
              <w:t>描述</w:t>
            </w:r>
          </w:p>
        </w:tc>
      </w:tr>
      <w:tr w:rsidR="00324FC1" w:rsidTr="00B1595D">
        <w:tc>
          <w:tcPr>
            <w:tcW w:w="959" w:type="dxa"/>
            <w:vAlign w:val="center"/>
          </w:tcPr>
          <w:p w:rsidR="00324FC1" w:rsidRDefault="00BF667F" w:rsidP="00B1595D">
            <w:pPr>
              <w:pStyle w:val="TableText0"/>
              <w:spacing w:before="62" w:after="62"/>
              <w:jc w:val="left"/>
              <w:rPr>
                <w:color w:val="1D1B11"/>
              </w:rPr>
            </w:pPr>
            <w:r>
              <w:rPr>
                <w:rFonts w:hint="eastAsia"/>
                <w:color w:val="1D1B11"/>
              </w:rPr>
              <w:t>1.0.1</w:t>
            </w:r>
          </w:p>
        </w:tc>
        <w:tc>
          <w:tcPr>
            <w:tcW w:w="1134" w:type="dxa"/>
            <w:vAlign w:val="center"/>
          </w:tcPr>
          <w:p w:rsidR="00324FC1" w:rsidRDefault="005B63F9" w:rsidP="00B1595D">
            <w:pPr>
              <w:pStyle w:val="TableText0"/>
              <w:spacing w:before="62" w:after="62"/>
              <w:jc w:val="left"/>
              <w:rPr>
                <w:color w:val="1D1B11"/>
              </w:rPr>
            </w:pPr>
            <w:r>
              <w:rPr>
                <w:rFonts w:hint="eastAsia"/>
                <w:color w:val="1D1B11"/>
              </w:rPr>
              <w:t>王俊</w:t>
            </w:r>
          </w:p>
        </w:tc>
        <w:tc>
          <w:tcPr>
            <w:tcW w:w="1134" w:type="dxa"/>
            <w:vAlign w:val="center"/>
          </w:tcPr>
          <w:p w:rsidR="00324FC1" w:rsidRDefault="00324FC1" w:rsidP="00B1595D">
            <w:pPr>
              <w:pStyle w:val="TableText0"/>
              <w:spacing w:before="62" w:after="62"/>
              <w:jc w:val="left"/>
              <w:rPr>
                <w:color w:val="1D1B11"/>
              </w:rPr>
            </w:pPr>
          </w:p>
        </w:tc>
        <w:tc>
          <w:tcPr>
            <w:tcW w:w="1276" w:type="dxa"/>
            <w:vAlign w:val="center"/>
          </w:tcPr>
          <w:p w:rsidR="00324FC1" w:rsidRDefault="005B63F9" w:rsidP="00B1595D">
            <w:pPr>
              <w:pStyle w:val="TableText0"/>
              <w:spacing w:before="62" w:after="62"/>
              <w:jc w:val="left"/>
              <w:rPr>
                <w:color w:val="1D1B11"/>
              </w:rPr>
            </w:pPr>
            <w:r>
              <w:rPr>
                <w:rFonts w:hint="eastAsia"/>
                <w:color w:val="1D1B11"/>
              </w:rPr>
              <w:t>2015/8/20</w:t>
            </w:r>
          </w:p>
        </w:tc>
        <w:tc>
          <w:tcPr>
            <w:tcW w:w="4617" w:type="dxa"/>
            <w:vAlign w:val="center"/>
          </w:tcPr>
          <w:p w:rsidR="00324FC1" w:rsidRDefault="00324FC1" w:rsidP="00073CF2">
            <w:pPr>
              <w:pStyle w:val="TableText0"/>
              <w:spacing w:before="62" w:after="62"/>
              <w:jc w:val="left"/>
              <w:rPr>
                <w:color w:val="1D1B11"/>
              </w:rPr>
            </w:pPr>
            <w:r>
              <w:rPr>
                <w:rFonts w:hint="eastAsia"/>
                <w:color w:val="1D1B11"/>
              </w:rPr>
              <w:t>初始版本，接口编写。</w:t>
            </w:r>
          </w:p>
        </w:tc>
      </w:tr>
      <w:tr w:rsidR="00314182" w:rsidRPr="000B4169" w:rsidTr="00B1595D">
        <w:tc>
          <w:tcPr>
            <w:tcW w:w="959" w:type="dxa"/>
            <w:vAlign w:val="center"/>
          </w:tcPr>
          <w:p w:rsidR="00314182" w:rsidRDefault="00BF667F" w:rsidP="00314182">
            <w:pPr>
              <w:pStyle w:val="TableText0"/>
              <w:spacing w:before="62" w:after="62"/>
              <w:jc w:val="left"/>
              <w:rPr>
                <w:color w:val="1D1B11"/>
              </w:rPr>
            </w:pPr>
            <w:r>
              <w:rPr>
                <w:rFonts w:hint="eastAsia"/>
                <w:color w:val="1D1B11"/>
              </w:rPr>
              <w:t>1.0.2</w:t>
            </w:r>
          </w:p>
        </w:tc>
        <w:tc>
          <w:tcPr>
            <w:tcW w:w="1134" w:type="dxa"/>
            <w:vAlign w:val="center"/>
          </w:tcPr>
          <w:p w:rsidR="00314182" w:rsidRDefault="00314182" w:rsidP="00314182">
            <w:pPr>
              <w:pStyle w:val="TableText0"/>
              <w:spacing w:before="62" w:after="62"/>
              <w:jc w:val="left"/>
              <w:rPr>
                <w:color w:val="1D1B11"/>
              </w:rPr>
            </w:pPr>
            <w:r>
              <w:rPr>
                <w:rFonts w:hint="eastAsia"/>
                <w:color w:val="1D1B11"/>
              </w:rPr>
              <w:t>王俊</w:t>
            </w:r>
          </w:p>
        </w:tc>
        <w:tc>
          <w:tcPr>
            <w:tcW w:w="1134" w:type="dxa"/>
            <w:vAlign w:val="center"/>
          </w:tcPr>
          <w:p w:rsidR="00314182" w:rsidRDefault="00314182" w:rsidP="00314182">
            <w:pPr>
              <w:pStyle w:val="TableText0"/>
              <w:spacing w:before="62" w:after="62"/>
              <w:jc w:val="left"/>
              <w:rPr>
                <w:color w:val="1D1B11"/>
              </w:rPr>
            </w:pPr>
          </w:p>
        </w:tc>
        <w:tc>
          <w:tcPr>
            <w:tcW w:w="1276" w:type="dxa"/>
            <w:vAlign w:val="center"/>
          </w:tcPr>
          <w:p w:rsidR="00314182" w:rsidRDefault="00314182" w:rsidP="00314182">
            <w:pPr>
              <w:pStyle w:val="TableText0"/>
              <w:spacing w:before="62" w:after="62"/>
              <w:jc w:val="left"/>
              <w:rPr>
                <w:color w:val="1D1B11"/>
              </w:rPr>
            </w:pPr>
            <w:r>
              <w:rPr>
                <w:rFonts w:hint="eastAsia"/>
                <w:color w:val="1D1B11"/>
              </w:rPr>
              <w:t>2015/9/10</w:t>
            </w:r>
          </w:p>
        </w:tc>
        <w:tc>
          <w:tcPr>
            <w:tcW w:w="4617" w:type="dxa"/>
            <w:vAlign w:val="center"/>
          </w:tcPr>
          <w:p w:rsidR="00314182" w:rsidRDefault="00314182" w:rsidP="003E063F">
            <w:pPr>
              <w:pStyle w:val="TableText0"/>
              <w:spacing w:before="62" w:after="62"/>
              <w:jc w:val="left"/>
              <w:rPr>
                <w:color w:val="1D1B11"/>
              </w:rPr>
            </w:pPr>
            <w:r>
              <w:rPr>
                <w:rFonts w:hint="eastAsia"/>
                <w:color w:val="1D1B11"/>
              </w:rPr>
              <w:t>增加通用</w:t>
            </w:r>
            <w:r w:rsidR="003E063F">
              <w:rPr>
                <w:rFonts w:hint="eastAsia"/>
                <w:color w:val="1D1B11"/>
              </w:rPr>
              <w:t>Http</w:t>
            </w:r>
            <w:r>
              <w:rPr>
                <w:rFonts w:hint="eastAsia"/>
                <w:color w:val="1D1B11"/>
              </w:rPr>
              <w:t>接口</w:t>
            </w:r>
            <w:r w:rsidR="00E15469">
              <w:rPr>
                <w:rFonts w:hint="eastAsia"/>
                <w:color w:val="1D1B11"/>
              </w:rPr>
              <w:t>。</w:t>
            </w:r>
          </w:p>
        </w:tc>
      </w:tr>
      <w:tr w:rsidR="000B4169" w:rsidRPr="000B4169" w:rsidTr="00B1595D">
        <w:tc>
          <w:tcPr>
            <w:tcW w:w="959" w:type="dxa"/>
            <w:vAlign w:val="center"/>
          </w:tcPr>
          <w:p w:rsidR="000B4169" w:rsidRDefault="00BF667F" w:rsidP="00314182">
            <w:pPr>
              <w:pStyle w:val="TableText0"/>
              <w:spacing w:before="62" w:after="62"/>
              <w:jc w:val="left"/>
              <w:rPr>
                <w:color w:val="1D1B11"/>
              </w:rPr>
            </w:pPr>
            <w:r>
              <w:rPr>
                <w:rFonts w:hint="eastAsia"/>
                <w:color w:val="1D1B11"/>
              </w:rPr>
              <w:t>1.0.3</w:t>
            </w:r>
          </w:p>
        </w:tc>
        <w:tc>
          <w:tcPr>
            <w:tcW w:w="1134" w:type="dxa"/>
            <w:vAlign w:val="center"/>
          </w:tcPr>
          <w:p w:rsidR="000B4169" w:rsidRDefault="000B4169" w:rsidP="00314182">
            <w:pPr>
              <w:pStyle w:val="TableText0"/>
              <w:spacing w:before="62" w:after="62"/>
              <w:jc w:val="left"/>
              <w:rPr>
                <w:color w:val="1D1B11"/>
              </w:rPr>
            </w:pPr>
            <w:r>
              <w:rPr>
                <w:rFonts w:hint="eastAsia"/>
                <w:color w:val="1D1B11"/>
              </w:rPr>
              <w:t>张鹏飞</w:t>
            </w:r>
          </w:p>
        </w:tc>
        <w:tc>
          <w:tcPr>
            <w:tcW w:w="1134" w:type="dxa"/>
            <w:vAlign w:val="center"/>
          </w:tcPr>
          <w:p w:rsidR="000B4169" w:rsidRDefault="000B4169" w:rsidP="00314182">
            <w:pPr>
              <w:pStyle w:val="TableText0"/>
              <w:spacing w:before="62" w:after="62"/>
              <w:jc w:val="left"/>
              <w:rPr>
                <w:color w:val="1D1B11"/>
              </w:rPr>
            </w:pPr>
          </w:p>
        </w:tc>
        <w:tc>
          <w:tcPr>
            <w:tcW w:w="1276" w:type="dxa"/>
            <w:vAlign w:val="center"/>
          </w:tcPr>
          <w:p w:rsidR="000B4169" w:rsidRDefault="000B4169" w:rsidP="00314182">
            <w:pPr>
              <w:pStyle w:val="TableText0"/>
              <w:spacing w:before="62" w:after="62"/>
              <w:jc w:val="left"/>
              <w:rPr>
                <w:color w:val="1D1B11"/>
              </w:rPr>
            </w:pPr>
            <w:r>
              <w:rPr>
                <w:rFonts w:hint="eastAsia"/>
                <w:color w:val="1D1B11"/>
              </w:rPr>
              <w:t>2015/9/14</w:t>
            </w:r>
          </w:p>
        </w:tc>
        <w:tc>
          <w:tcPr>
            <w:tcW w:w="4617" w:type="dxa"/>
            <w:vAlign w:val="center"/>
          </w:tcPr>
          <w:p w:rsidR="000B4169" w:rsidRDefault="000B4169" w:rsidP="003E063F">
            <w:pPr>
              <w:pStyle w:val="TableText0"/>
              <w:spacing w:before="62" w:after="62"/>
              <w:jc w:val="left"/>
              <w:rPr>
                <w:color w:val="1D1B11"/>
              </w:rPr>
            </w:pPr>
            <w:r>
              <w:rPr>
                <w:rFonts w:hint="eastAsia"/>
                <w:color w:val="1D1B11"/>
              </w:rPr>
              <w:t>接口梳理，增加接口使用场景及字段批注</w:t>
            </w:r>
          </w:p>
        </w:tc>
      </w:tr>
      <w:tr w:rsidR="00BF667F" w:rsidRPr="000B4169" w:rsidTr="00ED3E04">
        <w:tc>
          <w:tcPr>
            <w:tcW w:w="959" w:type="dxa"/>
            <w:vAlign w:val="center"/>
          </w:tcPr>
          <w:p w:rsidR="00BF667F" w:rsidRDefault="00BF667F" w:rsidP="00BF667F">
            <w:pPr>
              <w:pStyle w:val="TableText0"/>
              <w:spacing w:before="62" w:after="62"/>
              <w:jc w:val="left"/>
              <w:rPr>
                <w:color w:val="1D1B11"/>
              </w:rPr>
            </w:pPr>
            <w:r>
              <w:rPr>
                <w:rFonts w:hint="eastAsia"/>
                <w:color w:val="1D1B11"/>
              </w:rPr>
              <w:t>1.0.4</w:t>
            </w:r>
          </w:p>
        </w:tc>
        <w:tc>
          <w:tcPr>
            <w:tcW w:w="1134" w:type="dxa"/>
            <w:vAlign w:val="center"/>
          </w:tcPr>
          <w:p w:rsidR="00BF667F" w:rsidRDefault="00BF667F" w:rsidP="00BF667F">
            <w:pPr>
              <w:pStyle w:val="TableText0"/>
              <w:spacing w:before="62" w:after="62"/>
              <w:jc w:val="left"/>
              <w:rPr>
                <w:color w:val="1D1B11"/>
              </w:rPr>
            </w:pPr>
            <w:r>
              <w:rPr>
                <w:rFonts w:hint="eastAsia"/>
                <w:color w:val="1D1B11"/>
              </w:rPr>
              <w:t>王俊</w:t>
            </w:r>
          </w:p>
        </w:tc>
        <w:tc>
          <w:tcPr>
            <w:tcW w:w="1134" w:type="dxa"/>
            <w:vAlign w:val="center"/>
          </w:tcPr>
          <w:p w:rsidR="00BF667F" w:rsidRDefault="00BF667F" w:rsidP="00BF667F">
            <w:pPr>
              <w:pStyle w:val="TableText0"/>
              <w:spacing w:before="62" w:after="62"/>
              <w:jc w:val="left"/>
              <w:rPr>
                <w:color w:val="1D1B11"/>
              </w:rPr>
            </w:pPr>
          </w:p>
        </w:tc>
        <w:tc>
          <w:tcPr>
            <w:tcW w:w="1276" w:type="dxa"/>
            <w:vAlign w:val="center"/>
          </w:tcPr>
          <w:p w:rsidR="00BF667F" w:rsidRDefault="00BF667F" w:rsidP="00BF667F">
            <w:pPr>
              <w:pStyle w:val="TableText0"/>
              <w:spacing w:before="62" w:after="62"/>
              <w:jc w:val="left"/>
              <w:rPr>
                <w:color w:val="1D1B11"/>
              </w:rPr>
            </w:pPr>
            <w:r>
              <w:rPr>
                <w:rFonts w:hint="eastAsia"/>
                <w:color w:val="1D1B11"/>
              </w:rPr>
              <w:t>2015/9/15</w:t>
            </w:r>
          </w:p>
        </w:tc>
        <w:tc>
          <w:tcPr>
            <w:tcW w:w="4617" w:type="dxa"/>
            <w:vAlign w:val="center"/>
          </w:tcPr>
          <w:p w:rsidR="00BF667F" w:rsidRDefault="00BF667F" w:rsidP="00BF667F">
            <w:pPr>
              <w:pStyle w:val="TableText0"/>
              <w:spacing w:before="62" w:after="62"/>
              <w:jc w:val="left"/>
              <w:rPr>
                <w:color w:val="1D1B11"/>
              </w:rPr>
            </w:pPr>
            <w:r>
              <w:rPr>
                <w:rFonts w:hint="eastAsia"/>
                <w:color w:val="1D1B11"/>
              </w:rPr>
              <w:t>按照</w:t>
            </w:r>
            <w:r w:rsidR="003A26F4">
              <w:rPr>
                <w:rFonts w:hint="eastAsia"/>
                <w:color w:val="1D1B11"/>
              </w:rPr>
              <w:t>会议</w:t>
            </w:r>
            <w:r>
              <w:rPr>
                <w:rFonts w:hint="eastAsia"/>
                <w:color w:val="1D1B11"/>
              </w:rPr>
              <w:t>讨论进行接口修改</w:t>
            </w:r>
          </w:p>
        </w:tc>
      </w:tr>
      <w:tr w:rsidR="00E74B3C" w:rsidRPr="000B4169" w:rsidTr="009A7E2C">
        <w:tc>
          <w:tcPr>
            <w:tcW w:w="959" w:type="dxa"/>
            <w:vAlign w:val="center"/>
          </w:tcPr>
          <w:p w:rsidR="00E74B3C" w:rsidRDefault="00E74B3C" w:rsidP="00E74B3C">
            <w:pPr>
              <w:pStyle w:val="TableText0"/>
              <w:spacing w:before="62" w:after="62"/>
              <w:jc w:val="left"/>
              <w:rPr>
                <w:color w:val="1D1B11"/>
              </w:rPr>
            </w:pPr>
            <w:r>
              <w:rPr>
                <w:rFonts w:hint="eastAsia"/>
                <w:color w:val="1D1B11"/>
              </w:rPr>
              <w:t>1.0.5</w:t>
            </w:r>
          </w:p>
        </w:tc>
        <w:tc>
          <w:tcPr>
            <w:tcW w:w="1134" w:type="dxa"/>
            <w:vAlign w:val="center"/>
          </w:tcPr>
          <w:p w:rsidR="00E74B3C" w:rsidRDefault="00E74B3C" w:rsidP="00E74B3C">
            <w:pPr>
              <w:pStyle w:val="TableText0"/>
              <w:spacing w:before="62" w:after="62"/>
              <w:jc w:val="left"/>
              <w:rPr>
                <w:color w:val="1D1B11"/>
              </w:rPr>
            </w:pPr>
            <w:r>
              <w:rPr>
                <w:rFonts w:hint="eastAsia"/>
                <w:color w:val="1D1B11"/>
              </w:rPr>
              <w:t>王俊</w:t>
            </w:r>
          </w:p>
        </w:tc>
        <w:tc>
          <w:tcPr>
            <w:tcW w:w="1134" w:type="dxa"/>
            <w:vAlign w:val="center"/>
          </w:tcPr>
          <w:p w:rsidR="00E74B3C" w:rsidRDefault="00E74B3C" w:rsidP="00E74B3C">
            <w:pPr>
              <w:pStyle w:val="TableText0"/>
              <w:spacing w:before="62" w:after="62"/>
              <w:jc w:val="left"/>
              <w:rPr>
                <w:color w:val="1D1B11"/>
              </w:rPr>
            </w:pPr>
          </w:p>
        </w:tc>
        <w:tc>
          <w:tcPr>
            <w:tcW w:w="1276" w:type="dxa"/>
            <w:vAlign w:val="center"/>
          </w:tcPr>
          <w:p w:rsidR="00E74B3C" w:rsidRDefault="00E74B3C" w:rsidP="00E74B3C">
            <w:pPr>
              <w:pStyle w:val="TableText0"/>
              <w:spacing w:before="62" w:after="62"/>
              <w:jc w:val="left"/>
              <w:rPr>
                <w:color w:val="1D1B11"/>
              </w:rPr>
            </w:pPr>
            <w:r>
              <w:rPr>
                <w:rFonts w:hint="eastAsia"/>
                <w:color w:val="1D1B11"/>
              </w:rPr>
              <w:t>2015/9/21</w:t>
            </w:r>
          </w:p>
        </w:tc>
        <w:tc>
          <w:tcPr>
            <w:tcW w:w="4617" w:type="dxa"/>
            <w:vAlign w:val="center"/>
          </w:tcPr>
          <w:p w:rsidR="00E74B3C" w:rsidRDefault="00E74B3C" w:rsidP="00E74B3C">
            <w:pPr>
              <w:pStyle w:val="TableText0"/>
              <w:spacing w:before="62" w:after="62"/>
              <w:jc w:val="left"/>
              <w:rPr>
                <w:color w:val="1D1B11"/>
              </w:rPr>
            </w:pPr>
            <w:r>
              <w:rPr>
                <w:rFonts w:hint="eastAsia"/>
                <w:color w:val="1D1B11"/>
              </w:rPr>
              <w:t>修改下单等接口</w:t>
            </w:r>
          </w:p>
        </w:tc>
      </w:tr>
      <w:tr w:rsidR="00E74B3C" w:rsidRPr="000B4169" w:rsidTr="00ED3E04">
        <w:tc>
          <w:tcPr>
            <w:tcW w:w="959" w:type="dxa"/>
            <w:vAlign w:val="center"/>
          </w:tcPr>
          <w:p w:rsidR="00E74B3C" w:rsidRDefault="00E74B3C" w:rsidP="00BF667F">
            <w:pPr>
              <w:pStyle w:val="TableText0"/>
              <w:spacing w:before="62" w:after="62"/>
              <w:jc w:val="left"/>
              <w:rPr>
                <w:color w:val="1D1B11"/>
              </w:rPr>
            </w:pPr>
          </w:p>
        </w:tc>
        <w:tc>
          <w:tcPr>
            <w:tcW w:w="1134" w:type="dxa"/>
            <w:vAlign w:val="center"/>
          </w:tcPr>
          <w:p w:rsidR="00E74B3C" w:rsidRDefault="00E74B3C" w:rsidP="00BF667F">
            <w:pPr>
              <w:pStyle w:val="TableText0"/>
              <w:spacing w:before="62" w:after="62"/>
              <w:jc w:val="left"/>
              <w:rPr>
                <w:color w:val="1D1B11"/>
              </w:rPr>
            </w:pPr>
          </w:p>
        </w:tc>
        <w:tc>
          <w:tcPr>
            <w:tcW w:w="1134" w:type="dxa"/>
            <w:vAlign w:val="center"/>
          </w:tcPr>
          <w:p w:rsidR="00E74B3C" w:rsidRDefault="00E74B3C" w:rsidP="00BF667F">
            <w:pPr>
              <w:pStyle w:val="TableText0"/>
              <w:spacing w:before="62" w:after="62"/>
              <w:jc w:val="left"/>
              <w:rPr>
                <w:color w:val="1D1B11"/>
              </w:rPr>
            </w:pPr>
          </w:p>
        </w:tc>
        <w:tc>
          <w:tcPr>
            <w:tcW w:w="1276" w:type="dxa"/>
            <w:vAlign w:val="center"/>
          </w:tcPr>
          <w:p w:rsidR="00E74B3C" w:rsidRDefault="00E74B3C" w:rsidP="00BF667F">
            <w:pPr>
              <w:pStyle w:val="TableText0"/>
              <w:spacing w:before="62" w:after="62"/>
              <w:jc w:val="left"/>
              <w:rPr>
                <w:color w:val="1D1B11"/>
              </w:rPr>
            </w:pPr>
          </w:p>
        </w:tc>
        <w:tc>
          <w:tcPr>
            <w:tcW w:w="4617" w:type="dxa"/>
            <w:vAlign w:val="center"/>
          </w:tcPr>
          <w:p w:rsidR="00E74B3C" w:rsidRDefault="00E74B3C" w:rsidP="00BF667F">
            <w:pPr>
              <w:pStyle w:val="TableText0"/>
              <w:spacing w:before="62" w:after="62"/>
              <w:jc w:val="left"/>
              <w:rPr>
                <w:color w:val="1D1B11"/>
              </w:rPr>
            </w:pPr>
          </w:p>
        </w:tc>
      </w:tr>
    </w:tbl>
    <w:p w:rsidR="00324FC1" w:rsidRDefault="00324FC1" w:rsidP="00324FC1">
      <w:pPr>
        <w:pStyle w:val="TOC"/>
      </w:pPr>
      <w:r>
        <w:rPr>
          <w:lang w:val="zh-CN"/>
        </w:rPr>
        <w:t>目录</w:t>
      </w:r>
    </w:p>
    <w:p w:rsidR="002775F9" w:rsidRDefault="00F5711B">
      <w:pPr>
        <w:pStyle w:val="10"/>
        <w:rPr>
          <w:rFonts w:asciiTheme="minorHAnsi" w:eastAsiaTheme="minorEastAsia" w:hAnsiTheme="minorHAnsi" w:cstheme="minorBidi"/>
          <w:b w:val="0"/>
          <w:bCs w:val="0"/>
          <w:szCs w:val="22"/>
        </w:rPr>
      </w:pPr>
      <w:r>
        <w:fldChar w:fldCharType="begin"/>
      </w:r>
      <w:r w:rsidR="00324FC1">
        <w:instrText xml:space="preserve"> TOC \o "1-3" \h \z \u </w:instrText>
      </w:r>
      <w:r>
        <w:fldChar w:fldCharType="separate"/>
      </w:r>
      <w:hyperlink w:anchor="_Toc433833314" w:history="1">
        <w:r w:rsidR="002775F9" w:rsidRPr="000C497C">
          <w:rPr>
            <w:rStyle w:val="a5"/>
          </w:rPr>
          <w:t>1.</w:t>
        </w:r>
        <w:r w:rsidR="002775F9">
          <w:rPr>
            <w:rFonts w:asciiTheme="minorHAnsi" w:eastAsiaTheme="minorEastAsia" w:hAnsiTheme="minorHAnsi" w:cstheme="minorBidi"/>
            <w:b w:val="0"/>
            <w:bCs w:val="0"/>
            <w:szCs w:val="22"/>
          </w:rPr>
          <w:tab/>
        </w:r>
        <w:r w:rsidR="002775F9" w:rsidRPr="000C497C">
          <w:rPr>
            <w:rStyle w:val="a5"/>
          </w:rPr>
          <w:t>H5</w:t>
        </w:r>
        <w:r w:rsidR="002775F9" w:rsidRPr="000C497C">
          <w:rPr>
            <w:rStyle w:val="a5"/>
            <w:rFonts w:hint="eastAsia"/>
          </w:rPr>
          <w:t>通用</w:t>
        </w:r>
        <w:r w:rsidR="002775F9" w:rsidRPr="000C497C">
          <w:rPr>
            <w:rStyle w:val="a5"/>
          </w:rPr>
          <w:t>Http</w:t>
        </w:r>
        <w:r w:rsidR="002775F9" w:rsidRPr="000C497C">
          <w:rPr>
            <w:rStyle w:val="a5"/>
            <w:rFonts w:hint="eastAsia"/>
          </w:rPr>
          <w:t>接口</w:t>
        </w:r>
        <w:r w:rsidR="002775F9">
          <w:rPr>
            <w:webHidden/>
          </w:rPr>
          <w:tab/>
        </w:r>
        <w:r w:rsidR="002775F9">
          <w:rPr>
            <w:webHidden/>
          </w:rPr>
          <w:fldChar w:fldCharType="begin"/>
        </w:r>
        <w:r w:rsidR="002775F9">
          <w:rPr>
            <w:webHidden/>
          </w:rPr>
          <w:instrText xml:space="preserve"> PAGEREF _Toc433833314 \h </w:instrText>
        </w:r>
        <w:r w:rsidR="002775F9">
          <w:rPr>
            <w:webHidden/>
          </w:rPr>
        </w:r>
        <w:r w:rsidR="002775F9">
          <w:rPr>
            <w:webHidden/>
          </w:rPr>
          <w:fldChar w:fldCharType="separate"/>
        </w:r>
        <w:r w:rsidR="002775F9">
          <w:rPr>
            <w:webHidden/>
          </w:rPr>
          <w:t>3</w:t>
        </w:r>
        <w:r w:rsidR="002775F9">
          <w:rPr>
            <w:webHidden/>
          </w:rPr>
          <w:fldChar w:fldCharType="end"/>
        </w:r>
      </w:hyperlink>
    </w:p>
    <w:p w:rsidR="002775F9" w:rsidRDefault="006175E8">
      <w:pPr>
        <w:pStyle w:val="20"/>
        <w:rPr>
          <w:rFonts w:asciiTheme="minorHAnsi" w:eastAsiaTheme="minorEastAsia" w:hAnsiTheme="minorHAnsi" w:cstheme="minorBidi"/>
          <w:szCs w:val="22"/>
        </w:rPr>
      </w:pPr>
      <w:hyperlink w:anchor="_Toc433833315" w:history="1">
        <w:r w:rsidR="002775F9" w:rsidRPr="000C497C">
          <w:rPr>
            <w:rStyle w:val="a5"/>
          </w:rPr>
          <w:t>1.1</w:t>
        </w:r>
        <w:r w:rsidR="002775F9">
          <w:rPr>
            <w:rFonts w:asciiTheme="minorHAnsi" w:eastAsiaTheme="minorEastAsia" w:hAnsiTheme="minorHAnsi" w:cstheme="minorBidi"/>
            <w:szCs w:val="22"/>
          </w:rPr>
          <w:tab/>
        </w:r>
        <w:r w:rsidR="002775F9" w:rsidRPr="000C497C">
          <w:rPr>
            <w:rStyle w:val="a5"/>
            <w:rFonts w:hint="eastAsia"/>
          </w:rPr>
          <w:t>定义</w:t>
        </w:r>
        <w:r w:rsidR="002775F9">
          <w:rPr>
            <w:webHidden/>
          </w:rPr>
          <w:tab/>
        </w:r>
        <w:r w:rsidR="002775F9">
          <w:rPr>
            <w:webHidden/>
          </w:rPr>
          <w:fldChar w:fldCharType="begin"/>
        </w:r>
        <w:r w:rsidR="002775F9">
          <w:rPr>
            <w:webHidden/>
          </w:rPr>
          <w:instrText xml:space="preserve"> PAGEREF _Toc433833315 \h </w:instrText>
        </w:r>
        <w:r w:rsidR="002775F9">
          <w:rPr>
            <w:webHidden/>
          </w:rPr>
        </w:r>
        <w:r w:rsidR="002775F9">
          <w:rPr>
            <w:webHidden/>
          </w:rPr>
          <w:fldChar w:fldCharType="separate"/>
        </w:r>
        <w:r w:rsidR="002775F9">
          <w:rPr>
            <w:webHidden/>
          </w:rPr>
          <w:t>3</w:t>
        </w:r>
        <w:r w:rsidR="002775F9">
          <w:rPr>
            <w:webHidden/>
          </w:rPr>
          <w:fldChar w:fldCharType="end"/>
        </w:r>
      </w:hyperlink>
    </w:p>
    <w:p w:rsidR="002775F9" w:rsidRDefault="006175E8">
      <w:pPr>
        <w:pStyle w:val="20"/>
        <w:rPr>
          <w:rFonts w:asciiTheme="minorHAnsi" w:eastAsiaTheme="minorEastAsia" w:hAnsiTheme="minorHAnsi" w:cstheme="minorBidi"/>
          <w:szCs w:val="22"/>
        </w:rPr>
      </w:pPr>
      <w:hyperlink w:anchor="_Toc433833316" w:history="1">
        <w:r w:rsidR="002775F9" w:rsidRPr="000C497C">
          <w:rPr>
            <w:rStyle w:val="a5"/>
          </w:rPr>
          <w:t>1.2</w:t>
        </w:r>
        <w:r w:rsidR="002775F9">
          <w:rPr>
            <w:rFonts w:asciiTheme="minorHAnsi" w:eastAsiaTheme="minorEastAsia" w:hAnsiTheme="minorHAnsi" w:cstheme="minorBidi"/>
            <w:szCs w:val="22"/>
          </w:rPr>
          <w:tab/>
        </w:r>
        <w:r w:rsidR="002775F9" w:rsidRPr="000C497C">
          <w:rPr>
            <w:rStyle w:val="a5"/>
            <w:rFonts w:hint="eastAsia"/>
          </w:rPr>
          <w:t>通信方式</w:t>
        </w:r>
        <w:r w:rsidR="002775F9">
          <w:rPr>
            <w:webHidden/>
          </w:rPr>
          <w:tab/>
        </w:r>
        <w:r w:rsidR="002775F9">
          <w:rPr>
            <w:webHidden/>
          </w:rPr>
          <w:fldChar w:fldCharType="begin"/>
        </w:r>
        <w:r w:rsidR="002775F9">
          <w:rPr>
            <w:webHidden/>
          </w:rPr>
          <w:instrText xml:space="preserve"> PAGEREF _Toc433833316 \h </w:instrText>
        </w:r>
        <w:r w:rsidR="002775F9">
          <w:rPr>
            <w:webHidden/>
          </w:rPr>
        </w:r>
        <w:r w:rsidR="002775F9">
          <w:rPr>
            <w:webHidden/>
          </w:rPr>
          <w:fldChar w:fldCharType="separate"/>
        </w:r>
        <w:r w:rsidR="002775F9">
          <w:rPr>
            <w:webHidden/>
          </w:rPr>
          <w:t>3</w:t>
        </w:r>
        <w:r w:rsidR="002775F9">
          <w:rPr>
            <w:webHidden/>
          </w:rPr>
          <w:fldChar w:fldCharType="end"/>
        </w:r>
      </w:hyperlink>
    </w:p>
    <w:p w:rsidR="002775F9" w:rsidRDefault="006175E8">
      <w:pPr>
        <w:pStyle w:val="20"/>
        <w:rPr>
          <w:rFonts w:asciiTheme="minorHAnsi" w:eastAsiaTheme="minorEastAsia" w:hAnsiTheme="minorHAnsi" w:cstheme="minorBidi"/>
          <w:szCs w:val="22"/>
        </w:rPr>
      </w:pPr>
      <w:hyperlink w:anchor="_Toc433833317" w:history="1">
        <w:r w:rsidR="002775F9" w:rsidRPr="000C497C">
          <w:rPr>
            <w:rStyle w:val="a5"/>
          </w:rPr>
          <w:t>1.3</w:t>
        </w:r>
        <w:r w:rsidR="002775F9">
          <w:rPr>
            <w:rFonts w:asciiTheme="minorHAnsi" w:eastAsiaTheme="minorEastAsia" w:hAnsiTheme="minorHAnsi" w:cstheme="minorBidi"/>
            <w:szCs w:val="22"/>
          </w:rPr>
          <w:tab/>
        </w:r>
        <w:r w:rsidR="002775F9" w:rsidRPr="000C497C">
          <w:rPr>
            <w:rStyle w:val="a5"/>
            <w:rFonts w:hint="eastAsia"/>
          </w:rPr>
          <w:t>报文编码</w:t>
        </w:r>
        <w:r w:rsidR="002775F9">
          <w:rPr>
            <w:webHidden/>
          </w:rPr>
          <w:tab/>
        </w:r>
        <w:r w:rsidR="002775F9">
          <w:rPr>
            <w:webHidden/>
          </w:rPr>
          <w:fldChar w:fldCharType="begin"/>
        </w:r>
        <w:r w:rsidR="002775F9">
          <w:rPr>
            <w:webHidden/>
          </w:rPr>
          <w:instrText xml:space="preserve"> PAGEREF _Toc433833317 \h </w:instrText>
        </w:r>
        <w:r w:rsidR="002775F9">
          <w:rPr>
            <w:webHidden/>
          </w:rPr>
        </w:r>
        <w:r w:rsidR="002775F9">
          <w:rPr>
            <w:webHidden/>
          </w:rPr>
          <w:fldChar w:fldCharType="separate"/>
        </w:r>
        <w:r w:rsidR="002775F9">
          <w:rPr>
            <w:webHidden/>
          </w:rPr>
          <w:t>4</w:t>
        </w:r>
        <w:r w:rsidR="002775F9">
          <w:rPr>
            <w:webHidden/>
          </w:rPr>
          <w:fldChar w:fldCharType="end"/>
        </w:r>
      </w:hyperlink>
    </w:p>
    <w:p w:rsidR="002775F9" w:rsidRDefault="006175E8">
      <w:pPr>
        <w:pStyle w:val="20"/>
        <w:rPr>
          <w:rFonts w:asciiTheme="minorHAnsi" w:eastAsiaTheme="minorEastAsia" w:hAnsiTheme="minorHAnsi" w:cstheme="minorBidi"/>
          <w:szCs w:val="22"/>
        </w:rPr>
      </w:pPr>
      <w:hyperlink w:anchor="_Toc433833318" w:history="1">
        <w:r w:rsidR="002775F9" w:rsidRPr="000C497C">
          <w:rPr>
            <w:rStyle w:val="a5"/>
          </w:rPr>
          <w:t>1.4</w:t>
        </w:r>
        <w:r w:rsidR="002775F9">
          <w:rPr>
            <w:rFonts w:asciiTheme="minorHAnsi" w:eastAsiaTheme="minorEastAsia" w:hAnsiTheme="minorHAnsi" w:cstheme="minorBidi"/>
            <w:szCs w:val="22"/>
          </w:rPr>
          <w:tab/>
        </w:r>
        <w:r w:rsidR="002775F9" w:rsidRPr="000C497C">
          <w:rPr>
            <w:rStyle w:val="a5"/>
            <w:rFonts w:hint="eastAsia"/>
          </w:rPr>
          <w:t>响应定义</w:t>
        </w:r>
        <w:r w:rsidR="002775F9">
          <w:rPr>
            <w:webHidden/>
          </w:rPr>
          <w:tab/>
        </w:r>
        <w:r w:rsidR="002775F9">
          <w:rPr>
            <w:webHidden/>
          </w:rPr>
          <w:fldChar w:fldCharType="begin"/>
        </w:r>
        <w:r w:rsidR="002775F9">
          <w:rPr>
            <w:webHidden/>
          </w:rPr>
          <w:instrText xml:space="preserve"> PAGEREF _Toc433833318 \h </w:instrText>
        </w:r>
        <w:r w:rsidR="002775F9">
          <w:rPr>
            <w:webHidden/>
          </w:rPr>
        </w:r>
        <w:r w:rsidR="002775F9">
          <w:rPr>
            <w:webHidden/>
          </w:rPr>
          <w:fldChar w:fldCharType="separate"/>
        </w:r>
        <w:r w:rsidR="002775F9">
          <w:rPr>
            <w:webHidden/>
          </w:rPr>
          <w:t>4</w:t>
        </w:r>
        <w:r w:rsidR="002775F9">
          <w:rPr>
            <w:webHidden/>
          </w:rPr>
          <w:fldChar w:fldCharType="end"/>
        </w:r>
      </w:hyperlink>
    </w:p>
    <w:p w:rsidR="002775F9" w:rsidRDefault="006175E8">
      <w:pPr>
        <w:pStyle w:val="20"/>
        <w:rPr>
          <w:rFonts w:asciiTheme="minorHAnsi" w:eastAsiaTheme="minorEastAsia" w:hAnsiTheme="minorHAnsi" w:cstheme="minorBidi"/>
          <w:szCs w:val="22"/>
        </w:rPr>
      </w:pPr>
      <w:hyperlink w:anchor="_Toc433833319" w:history="1">
        <w:r w:rsidR="002775F9" w:rsidRPr="000C497C">
          <w:rPr>
            <w:rStyle w:val="a5"/>
          </w:rPr>
          <w:t>1.5</w:t>
        </w:r>
        <w:r w:rsidR="002775F9">
          <w:rPr>
            <w:rFonts w:asciiTheme="minorHAnsi" w:eastAsiaTheme="minorEastAsia" w:hAnsiTheme="minorHAnsi" w:cstheme="minorBidi"/>
            <w:szCs w:val="22"/>
          </w:rPr>
          <w:tab/>
        </w:r>
        <w:r w:rsidR="002775F9" w:rsidRPr="000C497C">
          <w:rPr>
            <w:rStyle w:val="a5"/>
            <w:rFonts w:hint="eastAsia"/>
          </w:rPr>
          <w:t>接口描述</w:t>
        </w:r>
        <w:r w:rsidR="002775F9">
          <w:rPr>
            <w:webHidden/>
          </w:rPr>
          <w:tab/>
        </w:r>
        <w:r w:rsidR="002775F9">
          <w:rPr>
            <w:webHidden/>
          </w:rPr>
          <w:fldChar w:fldCharType="begin"/>
        </w:r>
        <w:r w:rsidR="002775F9">
          <w:rPr>
            <w:webHidden/>
          </w:rPr>
          <w:instrText xml:space="preserve"> PAGEREF _Toc433833319 \h </w:instrText>
        </w:r>
        <w:r w:rsidR="002775F9">
          <w:rPr>
            <w:webHidden/>
          </w:rPr>
        </w:r>
        <w:r w:rsidR="002775F9">
          <w:rPr>
            <w:webHidden/>
          </w:rPr>
          <w:fldChar w:fldCharType="separate"/>
        </w:r>
        <w:r w:rsidR="002775F9">
          <w:rPr>
            <w:webHidden/>
          </w:rPr>
          <w:t>4</w:t>
        </w:r>
        <w:r w:rsidR="002775F9">
          <w:rPr>
            <w:webHidden/>
          </w:rPr>
          <w:fldChar w:fldCharType="end"/>
        </w:r>
      </w:hyperlink>
    </w:p>
    <w:p w:rsidR="002775F9" w:rsidRDefault="006175E8">
      <w:pPr>
        <w:pStyle w:val="20"/>
        <w:rPr>
          <w:rFonts w:asciiTheme="minorHAnsi" w:eastAsiaTheme="minorEastAsia" w:hAnsiTheme="minorHAnsi" w:cstheme="minorBidi"/>
          <w:szCs w:val="22"/>
        </w:rPr>
      </w:pPr>
      <w:hyperlink w:anchor="_Toc433833320" w:history="1">
        <w:r w:rsidR="002775F9" w:rsidRPr="000C497C">
          <w:rPr>
            <w:rStyle w:val="a5"/>
          </w:rPr>
          <w:t>1.6</w:t>
        </w:r>
        <w:r w:rsidR="002775F9">
          <w:rPr>
            <w:rFonts w:asciiTheme="minorHAnsi" w:eastAsiaTheme="minorEastAsia" w:hAnsiTheme="minorHAnsi" w:cstheme="minorBidi"/>
            <w:szCs w:val="22"/>
          </w:rPr>
          <w:tab/>
        </w:r>
        <w:r w:rsidR="002775F9" w:rsidRPr="000C497C">
          <w:rPr>
            <w:rStyle w:val="a5"/>
            <w:rFonts w:hint="eastAsia"/>
          </w:rPr>
          <w:t>接口列表</w:t>
        </w:r>
        <w:r w:rsidR="002775F9">
          <w:rPr>
            <w:webHidden/>
          </w:rPr>
          <w:tab/>
        </w:r>
        <w:r w:rsidR="002775F9">
          <w:rPr>
            <w:webHidden/>
          </w:rPr>
          <w:fldChar w:fldCharType="begin"/>
        </w:r>
        <w:r w:rsidR="002775F9">
          <w:rPr>
            <w:webHidden/>
          </w:rPr>
          <w:instrText xml:space="preserve"> PAGEREF _Toc433833320 \h </w:instrText>
        </w:r>
        <w:r w:rsidR="002775F9">
          <w:rPr>
            <w:webHidden/>
          </w:rPr>
        </w:r>
        <w:r w:rsidR="002775F9">
          <w:rPr>
            <w:webHidden/>
          </w:rPr>
          <w:fldChar w:fldCharType="separate"/>
        </w:r>
        <w:r w:rsidR="002775F9">
          <w:rPr>
            <w:webHidden/>
          </w:rPr>
          <w:t>5</w:t>
        </w:r>
        <w:r w:rsidR="002775F9">
          <w:rPr>
            <w:webHidden/>
          </w:rPr>
          <w:fldChar w:fldCharType="end"/>
        </w:r>
      </w:hyperlink>
    </w:p>
    <w:p w:rsidR="002775F9" w:rsidRDefault="006175E8">
      <w:pPr>
        <w:pStyle w:val="30"/>
        <w:rPr>
          <w:rFonts w:asciiTheme="minorHAnsi" w:eastAsiaTheme="minorEastAsia" w:hAnsiTheme="minorHAnsi" w:cstheme="minorBidi"/>
          <w:iCs w:val="0"/>
          <w:szCs w:val="22"/>
        </w:rPr>
      </w:pPr>
      <w:hyperlink w:anchor="_Toc433833321" w:history="1">
        <w:r w:rsidR="002775F9" w:rsidRPr="000C497C">
          <w:rPr>
            <w:rStyle w:val="a5"/>
          </w:rPr>
          <w:t>1.6.1</w:t>
        </w:r>
        <w:r w:rsidR="002775F9">
          <w:rPr>
            <w:rFonts w:asciiTheme="minorHAnsi" w:eastAsiaTheme="minorEastAsia" w:hAnsiTheme="minorHAnsi" w:cstheme="minorBidi"/>
            <w:iCs w:val="0"/>
            <w:szCs w:val="22"/>
          </w:rPr>
          <w:tab/>
        </w:r>
        <w:r w:rsidR="002775F9" w:rsidRPr="000C497C">
          <w:rPr>
            <w:rStyle w:val="a5"/>
            <w:rFonts w:hint="eastAsia"/>
          </w:rPr>
          <w:t>获取公钥接口</w:t>
        </w:r>
        <w:r w:rsidR="002775F9">
          <w:rPr>
            <w:webHidden/>
          </w:rPr>
          <w:tab/>
        </w:r>
        <w:r w:rsidR="002775F9">
          <w:rPr>
            <w:webHidden/>
          </w:rPr>
          <w:fldChar w:fldCharType="begin"/>
        </w:r>
        <w:r w:rsidR="002775F9">
          <w:rPr>
            <w:webHidden/>
          </w:rPr>
          <w:instrText xml:space="preserve"> PAGEREF _Toc433833321 \h </w:instrText>
        </w:r>
        <w:r w:rsidR="002775F9">
          <w:rPr>
            <w:webHidden/>
          </w:rPr>
        </w:r>
        <w:r w:rsidR="002775F9">
          <w:rPr>
            <w:webHidden/>
          </w:rPr>
          <w:fldChar w:fldCharType="separate"/>
        </w:r>
        <w:r w:rsidR="002775F9">
          <w:rPr>
            <w:webHidden/>
          </w:rPr>
          <w:t>5</w:t>
        </w:r>
        <w:r w:rsidR="002775F9">
          <w:rPr>
            <w:webHidden/>
          </w:rPr>
          <w:fldChar w:fldCharType="end"/>
        </w:r>
      </w:hyperlink>
    </w:p>
    <w:p w:rsidR="002775F9" w:rsidRDefault="006175E8">
      <w:pPr>
        <w:pStyle w:val="30"/>
        <w:rPr>
          <w:rFonts w:asciiTheme="minorHAnsi" w:eastAsiaTheme="minorEastAsia" w:hAnsiTheme="minorHAnsi" w:cstheme="minorBidi"/>
          <w:iCs w:val="0"/>
          <w:szCs w:val="22"/>
        </w:rPr>
      </w:pPr>
      <w:hyperlink w:anchor="_Toc433833322" w:history="1">
        <w:r w:rsidR="002775F9" w:rsidRPr="000C497C">
          <w:rPr>
            <w:rStyle w:val="a5"/>
          </w:rPr>
          <w:t>1.6.2</w:t>
        </w:r>
        <w:r w:rsidR="002775F9">
          <w:rPr>
            <w:rFonts w:asciiTheme="minorHAnsi" w:eastAsiaTheme="minorEastAsia" w:hAnsiTheme="minorHAnsi" w:cstheme="minorBidi"/>
            <w:iCs w:val="0"/>
            <w:szCs w:val="22"/>
          </w:rPr>
          <w:tab/>
        </w:r>
        <w:r w:rsidR="002775F9" w:rsidRPr="000C497C">
          <w:rPr>
            <w:rStyle w:val="a5"/>
            <w:rFonts w:ascii="宋体" w:hAnsi="宋体" w:hint="eastAsia"/>
          </w:rPr>
          <w:t>登陆短信验证码下发接口</w:t>
        </w:r>
        <w:r w:rsidR="002775F9">
          <w:rPr>
            <w:webHidden/>
          </w:rPr>
          <w:tab/>
        </w:r>
        <w:r w:rsidR="002775F9">
          <w:rPr>
            <w:webHidden/>
          </w:rPr>
          <w:fldChar w:fldCharType="begin"/>
        </w:r>
        <w:r w:rsidR="002775F9">
          <w:rPr>
            <w:webHidden/>
          </w:rPr>
          <w:instrText xml:space="preserve"> PAGEREF _Toc433833322 \h </w:instrText>
        </w:r>
        <w:r w:rsidR="002775F9">
          <w:rPr>
            <w:webHidden/>
          </w:rPr>
        </w:r>
        <w:r w:rsidR="002775F9">
          <w:rPr>
            <w:webHidden/>
          </w:rPr>
          <w:fldChar w:fldCharType="separate"/>
        </w:r>
        <w:r w:rsidR="002775F9">
          <w:rPr>
            <w:webHidden/>
          </w:rPr>
          <w:t>6</w:t>
        </w:r>
        <w:r w:rsidR="002775F9">
          <w:rPr>
            <w:webHidden/>
          </w:rPr>
          <w:fldChar w:fldCharType="end"/>
        </w:r>
      </w:hyperlink>
    </w:p>
    <w:p w:rsidR="002775F9" w:rsidRDefault="006175E8">
      <w:pPr>
        <w:pStyle w:val="30"/>
        <w:rPr>
          <w:rFonts w:asciiTheme="minorHAnsi" w:eastAsiaTheme="minorEastAsia" w:hAnsiTheme="minorHAnsi" w:cstheme="minorBidi"/>
          <w:iCs w:val="0"/>
          <w:szCs w:val="22"/>
        </w:rPr>
      </w:pPr>
      <w:hyperlink w:anchor="_Toc433833323" w:history="1">
        <w:r w:rsidR="002775F9" w:rsidRPr="000C497C">
          <w:rPr>
            <w:rStyle w:val="a5"/>
          </w:rPr>
          <w:t>1.6.3</w:t>
        </w:r>
        <w:r w:rsidR="002775F9">
          <w:rPr>
            <w:rFonts w:asciiTheme="minorHAnsi" w:eastAsiaTheme="minorEastAsia" w:hAnsiTheme="minorHAnsi" w:cstheme="minorBidi"/>
            <w:iCs w:val="0"/>
            <w:szCs w:val="22"/>
          </w:rPr>
          <w:tab/>
        </w:r>
        <w:r w:rsidR="002775F9" w:rsidRPr="000C497C">
          <w:rPr>
            <w:rStyle w:val="a5"/>
            <w:rFonts w:hint="eastAsia"/>
          </w:rPr>
          <w:t>短信验证码登陆接口</w:t>
        </w:r>
        <w:r w:rsidR="002775F9">
          <w:rPr>
            <w:webHidden/>
          </w:rPr>
          <w:tab/>
        </w:r>
        <w:r w:rsidR="002775F9">
          <w:rPr>
            <w:webHidden/>
          </w:rPr>
          <w:fldChar w:fldCharType="begin"/>
        </w:r>
        <w:r w:rsidR="002775F9">
          <w:rPr>
            <w:webHidden/>
          </w:rPr>
          <w:instrText xml:space="preserve"> PAGEREF _Toc433833323 \h </w:instrText>
        </w:r>
        <w:r w:rsidR="002775F9">
          <w:rPr>
            <w:webHidden/>
          </w:rPr>
        </w:r>
        <w:r w:rsidR="002775F9">
          <w:rPr>
            <w:webHidden/>
          </w:rPr>
          <w:fldChar w:fldCharType="separate"/>
        </w:r>
        <w:r w:rsidR="002775F9">
          <w:rPr>
            <w:webHidden/>
          </w:rPr>
          <w:t>6</w:t>
        </w:r>
        <w:r w:rsidR="002775F9">
          <w:rPr>
            <w:webHidden/>
          </w:rPr>
          <w:fldChar w:fldCharType="end"/>
        </w:r>
      </w:hyperlink>
    </w:p>
    <w:p w:rsidR="002775F9" w:rsidRDefault="006175E8">
      <w:pPr>
        <w:pStyle w:val="10"/>
        <w:rPr>
          <w:rFonts w:asciiTheme="minorHAnsi" w:eastAsiaTheme="minorEastAsia" w:hAnsiTheme="minorHAnsi" w:cstheme="minorBidi"/>
          <w:b w:val="0"/>
          <w:bCs w:val="0"/>
          <w:szCs w:val="22"/>
        </w:rPr>
      </w:pPr>
      <w:hyperlink w:anchor="_Toc433833324" w:history="1">
        <w:r w:rsidR="002775F9" w:rsidRPr="000C497C">
          <w:rPr>
            <w:rStyle w:val="a5"/>
          </w:rPr>
          <w:t>2.</w:t>
        </w:r>
        <w:r w:rsidR="002775F9">
          <w:rPr>
            <w:rFonts w:asciiTheme="minorHAnsi" w:eastAsiaTheme="minorEastAsia" w:hAnsiTheme="minorHAnsi" w:cstheme="minorBidi"/>
            <w:b w:val="0"/>
            <w:bCs w:val="0"/>
            <w:szCs w:val="22"/>
          </w:rPr>
          <w:tab/>
        </w:r>
        <w:r w:rsidR="002775F9" w:rsidRPr="000C497C">
          <w:rPr>
            <w:rStyle w:val="a5"/>
            <w:rFonts w:hint="eastAsia"/>
          </w:rPr>
          <w:t>收银台</w:t>
        </w:r>
        <w:r w:rsidR="002775F9" w:rsidRPr="000C497C">
          <w:rPr>
            <w:rStyle w:val="a5"/>
          </w:rPr>
          <w:t>Web</w:t>
        </w:r>
        <w:r w:rsidR="002775F9" w:rsidRPr="000C497C">
          <w:rPr>
            <w:rStyle w:val="a5"/>
            <w:rFonts w:hint="eastAsia"/>
          </w:rPr>
          <w:t>接入</w:t>
        </w:r>
        <w:r w:rsidR="002775F9">
          <w:rPr>
            <w:webHidden/>
          </w:rPr>
          <w:tab/>
        </w:r>
        <w:r w:rsidR="002775F9">
          <w:rPr>
            <w:webHidden/>
          </w:rPr>
          <w:fldChar w:fldCharType="begin"/>
        </w:r>
        <w:r w:rsidR="002775F9">
          <w:rPr>
            <w:webHidden/>
          </w:rPr>
          <w:instrText xml:space="preserve"> PAGEREF _Toc433833324 \h </w:instrText>
        </w:r>
        <w:r w:rsidR="002775F9">
          <w:rPr>
            <w:webHidden/>
          </w:rPr>
        </w:r>
        <w:r w:rsidR="002775F9">
          <w:rPr>
            <w:webHidden/>
          </w:rPr>
          <w:fldChar w:fldCharType="separate"/>
        </w:r>
        <w:r w:rsidR="002775F9">
          <w:rPr>
            <w:webHidden/>
          </w:rPr>
          <w:t>7</w:t>
        </w:r>
        <w:r w:rsidR="002775F9">
          <w:rPr>
            <w:webHidden/>
          </w:rPr>
          <w:fldChar w:fldCharType="end"/>
        </w:r>
      </w:hyperlink>
    </w:p>
    <w:p w:rsidR="002775F9" w:rsidRDefault="006175E8">
      <w:pPr>
        <w:pStyle w:val="20"/>
        <w:rPr>
          <w:rFonts w:asciiTheme="minorHAnsi" w:eastAsiaTheme="minorEastAsia" w:hAnsiTheme="minorHAnsi" w:cstheme="minorBidi"/>
          <w:szCs w:val="22"/>
        </w:rPr>
      </w:pPr>
      <w:hyperlink w:anchor="_Toc433833325" w:history="1">
        <w:r w:rsidR="002775F9" w:rsidRPr="000C497C">
          <w:rPr>
            <w:rStyle w:val="a5"/>
          </w:rPr>
          <w:t>2.1</w:t>
        </w:r>
        <w:r w:rsidR="002775F9">
          <w:rPr>
            <w:rFonts w:asciiTheme="minorHAnsi" w:eastAsiaTheme="minorEastAsia" w:hAnsiTheme="minorHAnsi" w:cstheme="minorBidi"/>
            <w:szCs w:val="22"/>
          </w:rPr>
          <w:tab/>
        </w:r>
        <w:r w:rsidR="002775F9" w:rsidRPr="000C497C">
          <w:rPr>
            <w:rStyle w:val="a5"/>
            <w:rFonts w:hint="eastAsia"/>
          </w:rPr>
          <w:t>含义</w:t>
        </w:r>
        <w:r w:rsidR="002775F9">
          <w:rPr>
            <w:webHidden/>
          </w:rPr>
          <w:tab/>
        </w:r>
        <w:r w:rsidR="002775F9">
          <w:rPr>
            <w:webHidden/>
          </w:rPr>
          <w:fldChar w:fldCharType="begin"/>
        </w:r>
        <w:r w:rsidR="002775F9">
          <w:rPr>
            <w:webHidden/>
          </w:rPr>
          <w:instrText xml:space="preserve"> PAGEREF _Toc433833325 \h </w:instrText>
        </w:r>
        <w:r w:rsidR="002775F9">
          <w:rPr>
            <w:webHidden/>
          </w:rPr>
        </w:r>
        <w:r w:rsidR="002775F9">
          <w:rPr>
            <w:webHidden/>
          </w:rPr>
          <w:fldChar w:fldCharType="separate"/>
        </w:r>
        <w:r w:rsidR="002775F9">
          <w:rPr>
            <w:webHidden/>
          </w:rPr>
          <w:t>7</w:t>
        </w:r>
        <w:r w:rsidR="002775F9">
          <w:rPr>
            <w:webHidden/>
          </w:rPr>
          <w:fldChar w:fldCharType="end"/>
        </w:r>
      </w:hyperlink>
    </w:p>
    <w:p w:rsidR="002775F9" w:rsidRDefault="006175E8">
      <w:pPr>
        <w:pStyle w:val="20"/>
        <w:rPr>
          <w:rFonts w:asciiTheme="minorHAnsi" w:eastAsiaTheme="minorEastAsia" w:hAnsiTheme="minorHAnsi" w:cstheme="minorBidi"/>
          <w:szCs w:val="22"/>
        </w:rPr>
      </w:pPr>
      <w:hyperlink w:anchor="_Toc433833326" w:history="1">
        <w:r w:rsidR="002775F9" w:rsidRPr="000C497C">
          <w:rPr>
            <w:rStyle w:val="a5"/>
          </w:rPr>
          <w:t>2.2</w:t>
        </w:r>
        <w:r w:rsidR="002775F9">
          <w:rPr>
            <w:rFonts w:asciiTheme="minorHAnsi" w:eastAsiaTheme="minorEastAsia" w:hAnsiTheme="minorHAnsi" w:cstheme="minorBidi"/>
            <w:szCs w:val="22"/>
          </w:rPr>
          <w:tab/>
        </w:r>
        <w:r w:rsidR="002775F9" w:rsidRPr="000C497C">
          <w:rPr>
            <w:rStyle w:val="a5"/>
            <w:rFonts w:hint="eastAsia"/>
          </w:rPr>
          <w:t>请求参数说明</w:t>
        </w:r>
        <w:r w:rsidR="002775F9">
          <w:rPr>
            <w:webHidden/>
          </w:rPr>
          <w:tab/>
        </w:r>
        <w:r w:rsidR="002775F9">
          <w:rPr>
            <w:webHidden/>
          </w:rPr>
          <w:fldChar w:fldCharType="begin"/>
        </w:r>
        <w:r w:rsidR="002775F9">
          <w:rPr>
            <w:webHidden/>
          </w:rPr>
          <w:instrText xml:space="preserve"> PAGEREF _Toc433833326 \h </w:instrText>
        </w:r>
        <w:r w:rsidR="002775F9">
          <w:rPr>
            <w:webHidden/>
          </w:rPr>
        </w:r>
        <w:r w:rsidR="002775F9">
          <w:rPr>
            <w:webHidden/>
          </w:rPr>
          <w:fldChar w:fldCharType="separate"/>
        </w:r>
        <w:r w:rsidR="002775F9">
          <w:rPr>
            <w:webHidden/>
          </w:rPr>
          <w:t>7</w:t>
        </w:r>
        <w:r w:rsidR="002775F9">
          <w:rPr>
            <w:webHidden/>
          </w:rPr>
          <w:fldChar w:fldCharType="end"/>
        </w:r>
      </w:hyperlink>
    </w:p>
    <w:p w:rsidR="002775F9" w:rsidRDefault="006175E8">
      <w:pPr>
        <w:pStyle w:val="20"/>
        <w:rPr>
          <w:rFonts w:asciiTheme="minorHAnsi" w:eastAsiaTheme="minorEastAsia" w:hAnsiTheme="minorHAnsi" w:cstheme="minorBidi"/>
          <w:szCs w:val="22"/>
        </w:rPr>
      </w:pPr>
      <w:hyperlink w:anchor="_Toc433833327" w:history="1">
        <w:r w:rsidR="002775F9" w:rsidRPr="000C497C">
          <w:rPr>
            <w:rStyle w:val="a5"/>
          </w:rPr>
          <w:t>2.3</w:t>
        </w:r>
        <w:r w:rsidR="002775F9">
          <w:rPr>
            <w:rFonts w:asciiTheme="minorHAnsi" w:eastAsiaTheme="minorEastAsia" w:hAnsiTheme="minorHAnsi" w:cstheme="minorBidi"/>
            <w:szCs w:val="22"/>
          </w:rPr>
          <w:tab/>
        </w:r>
        <w:r w:rsidR="002775F9" w:rsidRPr="000C497C">
          <w:rPr>
            <w:rStyle w:val="a5"/>
            <w:rFonts w:hint="eastAsia"/>
          </w:rPr>
          <w:t>请求示例</w:t>
        </w:r>
        <w:r w:rsidR="002775F9">
          <w:rPr>
            <w:webHidden/>
          </w:rPr>
          <w:tab/>
        </w:r>
        <w:r w:rsidR="002775F9">
          <w:rPr>
            <w:webHidden/>
          </w:rPr>
          <w:fldChar w:fldCharType="begin"/>
        </w:r>
        <w:r w:rsidR="002775F9">
          <w:rPr>
            <w:webHidden/>
          </w:rPr>
          <w:instrText xml:space="preserve"> PAGEREF _Toc433833327 \h </w:instrText>
        </w:r>
        <w:r w:rsidR="002775F9">
          <w:rPr>
            <w:webHidden/>
          </w:rPr>
        </w:r>
        <w:r w:rsidR="002775F9">
          <w:rPr>
            <w:webHidden/>
          </w:rPr>
          <w:fldChar w:fldCharType="separate"/>
        </w:r>
        <w:r w:rsidR="002775F9">
          <w:rPr>
            <w:webHidden/>
          </w:rPr>
          <w:t>8</w:t>
        </w:r>
        <w:r w:rsidR="002775F9">
          <w:rPr>
            <w:webHidden/>
          </w:rPr>
          <w:fldChar w:fldCharType="end"/>
        </w:r>
      </w:hyperlink>
    </w:p>
    <w:p w:rsidR="002775F9" w:rsidRDefault="006175E8">
      <w:pPr>
        <w:pStyle w:val="20"/>
        <w:rPr>
          <w:rFonts w:asciiTheme="minorHAnsi" w:eastAsiaTheme="minorEastAsia" w:hAnsiTheme="minorHAnsi" w:cstheme="minorBidi"/>
          <w:szCs w:val="22"/>
        </w:rPr>
      </w:pPr>
      <w:hyperlink w:anchor="_Toc433833328" w:history="1">
        <w:r w:rsidR="002775F9" w:rsidRPr="000C497C">
          <w:rPr>
            <w:rStyle w:val="a5"/>
          </w:rPr>
          <w:t>2.4</w:t>
        </w:r>
        <w:r w:rsidR="002775F9">
          <w:rPr>
            <w:rFonts w:asciiTheme="minorHAnsi" w:eastAsiaTheme="minorEastAsia" w:hAnsiTheme="minorHAnsi" w:cstheme="minorBidi"/>
            <w:szCs w:val="22"/>
          </w:rPr>
          <w:tab/>
        </w:r>
        <w:r w:rsidR="002775F9" w:rsidRPr="000C497C">
          <w:rPr>
            <w:rStyle w:val="a5"/>
          </w:rPr>
          <w:t>MD5</w:t>
        </w:r>
        <w:r w:rsidR="002775F9" w:rsidRPr="000C497C">
          <w:rPr>
            <w:rStyle w:val="a5"/>
            <w:rFonts w:hint="eastAsia"/>
          </w:rPr>
          <w:t>签名</w:t>
        </w:r>
        <w:r w:rsidR="002775F9">
          <w:rPr>
            <w:webHidden/>
          </w:rPr>
          <w:tab/>
        </w:r>
        <w:r w:rsidR="002775F9">
          <w:rPr>
            <w:webHidden/>
          </w:rPr>
          <w:fldChar w:fldCharType="begin"/>
        </w:r>
        <w:r w:rsidR="002775F9">
          <w:rPr>
            <w:webHidden/>
          </w:rPr>
          <w:instrText xml:space="preserve"> PAGEREF _Toc433833328 \h </w:instrText>
        </w:r>
        <w:r w:rsidR="002775F9">
          <w:rPr>
            <w:webHidden/>
          </w:rPr>
        </w:r>
        <w:r w:rsidR="002775F9">
          <w:rPr>
            <w:webHidden/>
          </w:rPr>
          <w:fldChar w:fldCharType="separate"/>
        </w:r>
        <w:r w:rsidR="002775F9">
          <w:rPr>
            <w:webHidden/>
          </w:rPr>
          <w:t>9</w:t>
        </w:r>
        <w:r w:rsidR="002775F9">
          <w:rPr>
            <w:webHidden/>
          </w:rPr>
          <w:fldChar w:fldCharType="end"/>
        </w:r>
      </w:hyperlink>
    </w:p>
    <w:p w:rsidR="002775F9" w:rsidRDefault="006175E8">
      <w:pPr>
        <w:pStyle w:val="20"/>
        <w:rPr>
          <w:rFonts w:asciiTheme="minorHAnsi" w:eastAsiaTheme="minorEastAsia" w:hAnsiTheme="minorHAnsi" w:cstheme="minorBidi"/>
          <w:szCs w:val="22"/>
        </w:rPr>
      </w:pPr>
      <w:hyperlink w:anchor="_Toc433833329" w:history="1">
        <w:r w:rsidR="002775F9" w:rsidRPr="000C497C">
          <w:rPr>
            <w:rStyle w:val="a5"/>
          </w:rPr>
          <w:t>2.5</w:t>
        </w:r>
        <w:r w:rsidR="002775F9">
          <w:rPr>
            <w:rFonts w:asciiTheme="minorHAnsi" w:eastAsiaTheme="minorEastAsia" w:hAnsiTheme="minorHAnsi" w:cstheme="minorBidi"/>
            <w:szCs w:val="22"/>
          </w:rPr>
          <w:tab/>
        </w:r>
        <w:r w:rsidR="002775F9" w:rsidRPr="000C497C">
          <w:rPr>
            <w:rStyle w:val="a5"/>
          </w:rPr>
          <w:t>Web</w:t>
        </w:r>
        <w:r w:rsidR="002775F9" w:rsidRPr="000C497C">
          <w:rPr>
            <w:rStyle w:val="a5"/>
            <w:rFonts w:hint="eastAsia"/>
          </w:rPr>
          <w:t>收银台请求地址</w:t>
        </w:r>
        <w:r w:rsidR="002775F9">
          <w:rPr>
            <w:webHidden/>
          </w:rPr>
          <w:tab/>
        </w:r>
        <w:r w:rsidR="002775F9">
          <w:rPr>
            <w:webHidden/>
          </w:rPr>
          <w:fldChar w:fldCharType="begin"/>
        </w:r>
        <w:r w:rsidR="002775F9">
          <w:rPr>
            <w:webHidden/>
          </w:rPr>
          <w:instrText xml:space="preserve"> PAGEREF _Toc433833329 \h </w:instrText>
        </w:r>
        <w:r w:rsidR="002775F9">
          <w:rPr>
            <w:webHidden/>
          </w:rPr>
        </w:r>
        <w:r w:rsidR="002775F9">
          <w:rPr>
            <w:webHidden/>
          </w:rPr>
          <w:fldChar w:fldCharType="separate"/>
        </w:r>
        <w:r w:rsidR="002775F9">
          <w:rPr>
            <w:webHidden/>
          </w:rPr>
          <w:t>9</w:t>
        </w:r>
        <w:r w:rsidR="002775F9">
          <w:rPr>
            <w:webHidden/>
          </w:rPr>
          <w:fldChar w:fldCharType="end"/>
        </w:r>
      </w:hyperlink>
    </w:p>
    <w:p w:rsidR="002775F9" w:rsidRDefault="006175E8">
      <w:pPr>
        <w:pStyle w:val="10"/>
        <w:rPr>
          <w:rFonts w:asciiTheme="minorHAnsi" w:eastAsiaTheme="minorEastAsia" w:hAnsiTheme="minorHAnsi" w:cstheme="minorBidi"/>
          <w:b w:val="0"/>
          <w:bCs w:val="0"/>
          <w:szCs w:val="22"/>
        </w:rPr>
      </w:pPr>
      <w:hyperlink w:anchor="_Toc433833330" w:history="1">
        <w:r w:rsidR="002775F9" w:rsidRPr="000C497C">
          <w:rPr>
            <w:rStyle w:val="a5"/>
          </w:rPr>
          <w:t>3.</w:t>
        </w:r>
        <w:r w:rsidR="002775F9">
          <w:rPr>
            <w:rFonts w:asciiTheme="minorHAnsi" w:eastAsiaTheme="minorEastAsia" w:hAnsiTheme="minorHAnsi" w:cstheme="minorBidi"/>
            <w:b w:val="0"/>
            <w:bCs w:val="0"/>
            <w:szCs w:val="22"/>
          </w:rPr>
          <w:tab/>
        </w:r>
        <w:r w:rsidR="002775F9" w:rsidRPr="000C497C">
          <w:rPr>
            <w:rStyle w:val="a5"/>
            <w:rFonts w:hint="eastAsia"/>
          </w:rPr>
          <w:t>附录</w:t>
        </w:r>
        <w:r w:rsidR="002775F9" w:rsidRPr="000C497C">
          <w:rPr>
            <w:rStyle w:val="a5"/>
          </w:rPr>
          <w:t>A</w:t>
        </w:r>
        <w:r w:rsidR="002775F9">
          <w:rPr>
            <w:webHidden/>
          </w:rPr>
          <w:tab/>
        </w:r>
        <w:r w:rsidR="002775F9">
          <w:rPr>
            <w:webHidden/>
          </w:rPr>
          <w:fldChar w:fldCharType="begin"/>
        </w:r>
        <w:r w:rsidR="002775F9">
          <w:rPr>
            <w:webHidden/>
          </w:rPr>
          <w:instrText xml:space="preserve"> PAGEREF _Toc433833330 \h </w:instrText>
        </w:r>
        <w:r w:rsidR="002775F9">
          <w:rPr>
            <w:webHidden/>
          </w:rPr>
        </w:r>
        <w:r w:rsidR="002775F9">
          <w:rPr>
            <w:webHidden/>
          </w:rPr>
          <w:fldChar w:fldCharType="separate"/>
        </w:r>
        <w:r w:rsidR="002775F9">
          <w:rPr>
            <w:webHidden/>
          </w:rPr>
          <w:t>9</w:t>
        </w:r>
        <w:r w:rsidR="002775F9">
          <w:rPr>
            <w:webHidden/>
          </w:rPr>
          <w:fldChar w:fldCharType="end"/>
        </w:r>
      </w:hyperlink>
    </w:p>
    <w:p w:rsidR="002775F9" w:rsidRDefault="006175E8">
      <w:pPr>
        <w:pStyle w:val="20"/>
        <w:rPr>
          <w:rFonts w:asciiTheme="minorHAnsi" w:eastAsiaTheme="minorEastAsia" w:hAnsiTheme="minorHAnsi" w:cstheme="minorBidi"/>
          <w:szCs w:val="22"/>
        </w:rPr>
      </w:pPr>
      <w:hyperlink w:anchor="_Toc433833331" w:history="1">
        <w:r w:rsidR="002775F9" w:rsidRPr="000C497C">
          <w:rPr>
            <w:rStyle w:val="a5"/>
          </w:rPr>
          <w:t>3.1</w:t>
        </w:r>
        <w:r w:rsidR="002775F9">
          <w:rPr>
            <w:rFonts w:asciiTheme="minorHAnsi" w:eastAsiaTheme="minorEastAsia" w:hAnsiTheme="minorHAnsi" w:cstheme="minorBidi"/>
            <w:szCs w:val="22"/>
          </w:rPr>
          <w:tab/>
        </w:r>
        <w:r w:rsidR="002775F9" w:rsidRPr="000C497C">
          <w:rPr>
            <w:rStyle w:val="a5"/>
            <w:rFonts w:hint="eastAsia"/>
          </w:rPr>
          <w:t>资金源类型</w:t>
        </w:r>
        <w:r w:rsidR="002775F9" w:rsidRPr="000C497C">
          <w:rPr>
            <w:rStyle w:val="a5"/>
          </w:rPr>
          <w:t>bankTypeKey</w:t>
        </w:r>
        <w:r w:rsidR="002775F9">
          <w:rPr>
            <w:webHidden/>
          </w:rPr>
          <w:tab/>
        </w:r>
        <w:r w:rsidR="002775F9">
          <w:rPr>
            <w:webHidden/>
          </w:rPr>
          <w:fldChar w:fldCharType="begin"/>
        </w:r>
        <w:r w:rsidR="002775F9">
          <w:rPr>
            <w:webHidden/>
          </w:rPr>
          <w:instrText xml:space="preserve"> PAGEREF _Toc433833331 \h </w:instrText>
        </w:r>
        <w:r w:rsidR="002775F9">
          <w:rPr>
            <w:webHidden/>
          </w:rPr>
        </w:r>
        <w:r w:rsidR="002775F9">
          <w:rPr>
            <w:webHidden/>
          </w:rPr>
          <w:fldChar w:fldCharType="separate"/>
        </w:r>
        <w:r w:rsidR="002775F9">
          <w:rPr>
            <w:webHidden/>
          </w:rPr>
          <w:t>9</w:t>
        </w:r>
        <w:r w:rsidR="002775F9">
          <w:rPr>
            <w:webHidden/>
          </w:rPr>
          <w:fldChar w:fldCharType="end"/>
        </w:r>
      </w:hyperlink>
    </w:p>
    <w:p w:rsidR="002775F9" w:rsidRDefault="006175E8">
      <w:pPr>
        <w:pStyle w:val="20"/>
        <w:rPr>
          <w:rFonts w:asciiTheme="minorHAnsi" w:eastAsiaTheme="minorEastAsia" w:hAnsiTheme="minorHAnsi" w:cstheme="minorBidi"/>
          <w:szCs w:val="22"/>
        </w:rPr>
      </w:pPr>
      <w:hyperlink w:anchor="_Toc433833332" w:history="1">
        <w:r w:rsidR="002775F9" w:rsidRPr="000C497C">
          <w:rPr>
            <w:rStyle w:val="a5"/>
          </w:rPr>
          <w:t>3.2</w:t>
        </w:r>
        <w:r w:rsidR="002775F9">
          <w:rPr>
            <w:rFonts w:asciiTheme="minorHAnsi" w:eastAsiaTheme="minorEastAsia" w:hAnsiTheme="minorHAnsi" w:cstheme="minorBidi"/>
            <w:szCs w:val="22"/>
          </w:rPr>
          <w:tab/>
        </w:r>
        <w:r w:rsidR="002775F9" w:rsidRPr="000C497C">
          <w:rPr>
            <w:rStyle w:val="a5"/>
            <w:rFonts w:hint="eastAsia"/>
          </w:rPr>
          <w:t>资金源支持类型</w:t>
        </w:r>
        <w:r w:rsidR="002775F9" w:rsidRPr="000C497C">
          <w:rPr>
            <w:rStyle w:val="a5"/>
          </w:rPr>
          <w:t>supportType</w:t>
        </w:r>
        <w:r w:rsidR="002775F9">
          <w:rPr>
            <w:webHidden/>
          </w:rPr>
          <w:tab/>
        </w:r>
        <w:r w:rsidR="002775F9">
          <w:rPr>
            <w:webHidden/>
          </w:rPr>
          <w:fldChar w:fldCharType="begin"/>
        </w:r>
        <w:r w:rsidR="002775F9">
          <w:rPr>
            <w:webHidden/>
          </w:rPr>
          <w:instrText xml:space="preserve"> PAGEREF _Toc433833332 \h </w:instrText>
        </w:r>
        <w:r w:rsidR="002775F9">
          <w:rPr>
            <w:webHidden/>
          </w:rPr>
        </w:r>
        <w:r w:rsidR="002775F9">
          <w:rPr>
            <w:webHidden/>
          </w:rPr>
          <w:fldChar w:fldCharType="separate"/>
        </w:r>
        <w:r w:rsidR="002775F9">
          <w:rPr>
            <w:webHidden/>
          </w:rPr>
          <w:t>10</w:t>
        </w:r>
        <w:r w:rsidR="002775F9">
          <w:rPr>
            <w:webHidden/>
          </w:rPr>
          <w:fldChar w:fldCharType="end"/>
        </w:r>
      </w:hyperlink>
    </w:p>
    <w:p w:rsidR="00324FC1" w:rsidRPr="002775F9" w:rsidRDefault="00F5711B" w:rsidP="002775F9">
      <w:pPr>
        <w:rPr>
          <w:b/>
          <w:bCs/>
          <w:lang w:val="zh-CN"/>
        </w:rPr>
      </w:pPr>
      <w:r>
        <w:rPr>
          <w:b/>
          <w:bCs/>
          <w:lang w:val="zh-CN"/>
        </w:rPr>
        <w:fldChar w:fldCharType="end"/>
      </w:r>
    </w:p>
    <w:p w:rsidR="00324FC1" w:rsidRDefault="00C142E0" w:rsidP="00C1688F">
      <w:pPr>
        <w:pStyle w:val="1"/>
        <w:pageBreakBefore w:val="0"/>
        <w:numPr>
          <w:ilvl w:val="0"/>
          <w:numId w:val="16"/>
        </w:numPr>
        <w:adjustRightInd/>
        <w:spacing w:before="340" w:after="330" w:line="576" w:lineRule="auto"/>
        <w:jc w:val="both"/>
        <w:textAlignment w:val="auto"/>
        <w:rPr>
          <w:color w:val="1D1B11"/>
        </w:rPr>
      </w:pPr>
      <w:bookmarkStart w:id="0" w:name="_Toc262805372"/>
      <w:bookmarkStart w:id="1" w:name="_Toc262805663"/>
      <w:bookmarkStart w:id="2" w:name="_Toc262805662"/>
      <w:bookmarkStart w:id="3" w:name="_Toc262805685"/>
      <w:bookmarkStart w:id="4" w:name="_Toc262805371"/>
      <w:bookmarkStart w:id="5" w:name="_Toc262805395"/>
      <w:bookmarkStart w:id="6" w:name="_Toc262805394"/>
      <w:bookmarkStart w:id="7" w:name="_Toc433833314"/>
      <w:bookmarkStart w:id="8" w:name="_Toc257382688"/>
      <w:bookmarkEnd w:id="0"/>
      <w:bookmarkEnd w:id="1"/>
      <w:bookmarkEnd w:id="2"/>
      <w:bookmarkEnd w:id="3"/>
      <w:bookmarkEnd w:id="4"/>
      <w:bookmarkEnd w:id="5"/>
      <w:bookmarkEnd w:id="6"/>
      <w:r>
        <w:rPr>
          <w:rFonts w:hint="eastAsia"/>
          <w:color w:val="1D1B11"/>
        </w:rPr>
        <w:lastRenderedPageBreak/>
        <w:t>aa</w:t>
      </w:r>
      <w:r w:rsidR="00C1688F" w:rsidRPr="00C1688F">
        <w:rPr>
          <w:rFonts w:hint="eastAsia"/>
          <w:color w:val="1D1B11"/>
        </w:rPr>
        <w:t>H5</w:t>
      </w:r>
      <w:r w:rsidR="00C1688F" w:rsidRPr="00C1688F">
        <w:rPr>
          <w:rFonts w:hint="eastAsia"/>
          <w:color w:val="1D1B11"/>
        </w:rPr>
        <w:t>通用</w:t>
      </w:r>
      <w:r w:rsidR="00C1688F" w:rsidRPr="00C1688F">
        <w:rPr>
          <w:rFonts w:hint="eastAsia"/>
          <w:color w:val="1D1B11"/>
        </w:rPr>
        <w:t>Http</w:t>
      </w:r>
      <w:r w:rsidR="00C1688F" w:rsidRPr="00C1688F">
        <w:rPr>
          <w:rFonts w:hint="eastAsia"/>
          <w:color w:val="1D1B11"/>
        </w:rPr>
        <w:t>接口</w:t>
      </w:r>
      <w:bookmarkEnd w:id="7"/>
    </w:p>
    <w:p w:rsidR="002775F9" w:rsidRDefault="002775F9" w:rsidP="002775F9">
      <w:pPr>
        <w:pStyle w:val="2"/>
        <w:numPr>
          <w:ilvl w:val="1"/>
          <w:numId w:val="16"/>
        </w:numPr>
        <w:tabs>
          <w:tab w:val="left" w:pos="567"/>
          <w:tab w:val="left" w:pos="615"/>
        </w:tabs>
        <w:adjustRightInd/>
        <w:spacing w:before="260" w:after="260" w:line="415" w:lineRule="auto"/>
        <w:jc w:val="both"/>
        <w:textAlignment w:val="auto"/>
        <w:rPr>
          <w:color w:val="1D1B11"/>
        </w:rPr>
      </w:pPr>
      <w:bookmarkStart w:id="9" w:name="_Toc257382670"/>
      <w:bookmarkStart w:id="10" w:name="_Toc1359528613"/>
      <w:bookmarkStart w:id="11" w:name="_Toc403737533"/>
      <w:bookmarkStart w:id="12" w:name="_Toc433833315"/>
      <w:bookmarkStart w:id="13" w:name="_Toc257382671"/>
      <w:bookmarkStart w:id="14" w:name="_Toc1362034333"/>
      <w:bookmarkStart w:id="15" w:name="_Toc403737534"/>
      <w:r>
        <w:rPr>
          <w:rFonts w:hint="eastAsia"/>
          <w:color w:val="1D1B11"/>
        </w:rPr>
        <w:t>定义</w:t>
      </w:r>
      <w:bookmarkEnd w:id="9"/>
      <w:bookmarkEnd w:id="10"/>
      <w:bookmarkEnd w:id="11"/>
      <w:bookmarkEnd w:id="12"/>
    </w:p>
    <w:p w:rsidR="002775F9" w:rsidRDefault="002775F9" w:rsidP="002775F9">
      <w:pPr>
        <w:rPr>
          <w:color w:val="1D1B11"/>
        </w:rPr>
      </w:pPr>
      <w:r>
        <w:rPr>
          <w:rFonts w:hint="eastAsia"/>
          <w:color w:val="1D1B11"/>
        </w:rPr>
        <w:t>外部系统接入收银台</w:t>
      </w:r>
      <w:r>
        <w:rPr>
          <w:rFonts w:hint="eastAsia"/>
          <w:color w:val="1D1B11"/>
        </w:rPr>
        <w:t>Http</w:t>
      </w:r>
      <w:r>
        <w:rPr>
          <w:rFonts w:hint="eastAsia"/>
          <w:color w:val="1D1B11"/>
        </w:rPr>
        <w:t>功能调用必须遵循的请求和响应参数。</w:t>
      </w:r>
    </w:p>
    <w:p w:rsidR="002775F9" w:rsidRPr="00576EA3" w:rsidRDefault="002775F9" w:rsidP="002775F9">
      <w:pPr>
        <w:pStyle w:val="2"/>
        <w:numPr>
          <w:ilvl w:val="1"/>
          <w:numId w:val="16"/>
        </w:numPr>
        <w:tabs>
          <w:tab w:val="left" w:pos="567"/>
          <w:tab w:val="left" w:pos="615"/>
        </w:tabs>
        <w:adjustRightInd/>
        <w:spacing w:before="260" w:after="260" w:line="415" w:lineRule="auto"/>
        <w:jc w:val="both"/>
        <w:textAlignment w:val="auto"/>
        <w:rPr>
          <w:color w:val="1D1B11"/>
        </w:rPr>
      </w:pPr>
      <w:bookmarkStart w:id="16" w:name="_Toc433833316"/>
      <w:r>
        <w:rPr>
          <w:rFonts w:hint="eastAsia"/>
          <w:color w:val="1D1B11"/>
        </w:rPr>
        <w:t>通信方式</w:t>
      </w:r>
      <w:bookmarkEnd w:id="13"/>
      <w:bookmarkEnd w:id="14"/>
      <w:bookmarkEnd w:id="15"/>
      <w:bookmarkEnd w:id="16"/>
    </w:p>
    <w:tbl>
      <w:tblPr>
        <w:tblStyle w:val="-5"/>
        <w:tblW w:w="8613"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Look w:val="04A0" w:firstRow="1" w:lastRow="0" w:firstColumn="1" w:lastColumn="0" w:noHBand="0" w:noVBand="1"/>
      </w:tblPr>
      <w:tblGrid>
        <w:gridCol w:w="1809"/>
        <w:gridCol w:w="5529"/>
        <w:gridCol w:w="1275"/>
      </w:tblGrid>
      <w:tr w:rsidR="002775F9" w:rsidTr="00DB6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775F9" w:rsidRDefault="002775F9" w:rsidP="00DB6306">
            <w:pPr>
              <w:jc w:val="center"/>
            </w:pPr>
            <w:r>
              <w:rPr>
                <w:rFonts w:hint="eastAsia"/>
              </w:rPr>
              <w:t>请求</w:t>
            </w:r>
            <w:r w:rsidRPr="00D324BF">
              <w:rPr>
                <w:rFonts w:hint="eastAsia"/>
              </w:rPr>
              <w:t>参数名</w:t>
            </w:r>
          </w:p>
        </w:tc>
        <w:tc>
          <w:tcPr>
            <w:tcW w:w="5529" w:type="dxa"/>
          </w:tcPr>
          <w:p w:rsidR="002775F9" w:rsidRDefault="002775F9" w:rsidP="00DB6306">
            <w:pPr>
              <w:jc w:val="center"/>
              <w:cnfStyle w:val="100000000000" w:firstRow="1" w:lastRow="0" w:firstColumn="0" w:lastColumn="0" w:oddVBand="0" w:evenVBand="0" w:oddHBand="0" w:evenHBand="0" w:firstRowFirstColumn="0" w:firstRowLastColumn="0" w:lastRowFirstColumn="0" w:lastRowLastColumn="0"/>
            </w:pPr>
            <w:r w:rsidRPr="00D324BF">
              <w:rPr>
                <w:rFonts w:hint="eastAsia"/>
              </w:rPr>
              <w:t>描述</w:t>
            </w:r>
          </w:p>
        </w:tc>
        <w:tc>
          <w:tcPr>
            <w:tcW w:w="1275" w:type="dxa"/>
          </w:tcPr>
          <w:p w:rsidR="002775F9" w:rsidRDefault="002775F9" w:rsidP="00DB6306">
            <w:pPr>
              <w:jc w:val="center"/>
              <w:cnfStyle w:val="100000000000" w:firstRow="1" w:lastRow="0" w:firstColumn="0" w:lastColumn="0" w:oddVBand="0" w:evenVBand="0" w:oddHBand="0" w:evenHBand="0" w:firstRowFirstColumn="0" w:firstRowLastColumn="0" w:lastRowFirstColumn="0" w:lastRowLastColumn="0"/>
            </w:pPr>
            <w:r w:rsidRPr="00D324BF">
              <w:rPr>
                <w:rFonts w:hint="eastAsia"/>
              </w:rPr>
              <w:t>必填</w:t>
            </w:r>
          </w:p>
        </w:tc>
      </w:tr>
      <w:tr w:rsidR="002775F9" w:rsidRPr="00D324BF" w:rsidTr="00DB6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775F9" w:rsidRPr="00D324BF" w:rsidRDefault="002775F9" w:rsidP="00DB6306">
            <w:pPr>
              <w:jc w:val="left"/>
              <w:rPr>
                <w:rFonts w:asciiTheme="minorEastAsia" w:hAnsiTheme="minorEastAsia"/>
              </w:rPr>
            </w:pPr>
            <w:r w:rsidRPr="004023E5">
              <w:rPr>
                <w:rFonts w:asciiTheme="minorEastAsia" w:hAnsiTheme="minorEastAsia"/>
                <w:b w:val="0"/>
              </w:rPr>
              <w:t>keyIndex</w:t>
            </w:r>
          </w:p>
        </w:tc>
        <w:tc>
          <w:tcPr>
            <w:tcW w:w="5529" w:type="dxa"/>
          </w:tcPr>
          <w:p w:rsidR="002775F9" w:rsidRPr="00D324BF" w:rsidRDefault="002775F9" w:rsidP="00DB6306">
            <w:pPr>
              <w:jc w:val="left"/>
              <w:cnfStyle w:val="000000100000" w:firstRow="0" w:lastRow="0" w:firstColumn="0" w:lastColumn="0" w:oddVBand="0" w:evenVBand="0" w:oddHBand="1" w:evenHBand="0" w:firstRowFirstColumn="0" w:firstRowLastColumn="0" w:lastRowFirstColumn="0" w:lastRowLastColumn="0"/>
              <w:rPr>
                <w:rFonts w:ascii="宋体" w:hAnsi="宋体"/>
                <w:color w:val="1D1B11"/>
              </w:rPr>
            </w:pPr>
            <w:r>
              <w:rPr>
                <w:rFonts w:hint="eastAsia"/>
              </w:rPr>
              <w:t>公私钥索引，服务端用于检索私钥；</w:t>
            </w:r>
          </w:p>
        </w:tc>
        <w:tc>
          <w:tcPr>
            <w:tcW w:w="1275" w:type="dxa"/>
          </w:tcPr>
          <w:p w:rsidR="002775F9" w:rsidRPr="00D324BF" w:rsidRDefault="002775F9" w:rsidP="00DB6306">
            <w:pPr>
              <w:cnfStyle w:val="000000100000" w:firstRow="0" w:lastRow="0" w:firstColumn="0" w:lastColumn="0" w:oddVBand="0" w:evenVBand="0" w:oddHBand="1" w:evenHBand="0" w:firstRowFirstColumn="0" w:firstRowLastColumn="0" w:lastRowFirstColumn="0" w:lastRowLastColumn="0"/>
              <w:rPr>
                <w:rFonts w:ascii="宋体" w:hAnsi="宋体"/>
                <w:color w:val="1D1B11"/>
              </w:rPr>
            </w:pPr>
            <w:r w:rsidRPr="00D324BF">
              <w:rPr>
                <w:rFonts w:ascii="宋体" w:hAnsi="宋体" w:hint="eastAsia"/>
                <w:color w:val="1D1B11"/>
              </w:rPr>
              <w:t>必填</w:t>
            </w:r>
          </w:p>
        </w:tc>
      </w:tr>
      <w:tr w:rsidR="002775F9" w:rsidRPr="00D324BF" w:rsidTr="00DB6306">
        <w:tc>
          <w:tcPr>
            <w:cnfStyle w:val="001000000000" w:firstRow="0" w:lastRow="0" w:firstColumn="1" w:lastColumn="0" w:oddVBand="0" w:evenVBand="0" w:oddHBand="0" w:evenHBand="0" w:firstRowFirstColumn="0" w:firstRowLastColumn="0" w:lastRowFirstColumn="0" w:lastRowLastColumn="0"/>
            <w:tcW w:w="1809" w:type="dxa"/>
          </w:tcPr>
          <w:p w:rsidR="002775F9" w:rsidRPr="00D324BF" w:rsidRDefault="002775F9" w:rsidP="00DB6306">
            <w:pPr>
              <w:jc w:val="left"/>
              <w:rPr>
                <w:rFonts w:asciiTheme="minorEastAsia" w:hAnsiTheme="minorEastAsia"/>
                <w:b w:val="0"/>
              </w:rPr>
            </w:pPr>
            <w:r w:rsidRPr="00D324BF">
              <w:rPr>
                <w:rFonts w:asciiTheme="minorEastAsia" w:hAnsiTheme="minorEastAsia"/>
                <w:b w:val="0"/>
              </w:rPr>
              <w:t>encryKey</w:t>
            </w:r>
          </w:p>
        </w:tc>
        <w:tc>
          <w:tcPr>
            <w:tcW w:w="5529" w:type="dxa"/>
          </w:tcPr>
          <w:p w:rsidR="002775F9" w:rsidRPr="00D324BF" w:rsidRDefault="002775F9" w:rsidP="00DB6306">
            <w:pPr>
              <w:cnfStyle w:val="000000000000" w:firstRow="0" w:lastRow="0" w:firstColumn="0" w:lastColumn="0" w:oddVBand="0" w:evenVBand="0" w:oddHBand="0" w:evenHBand="0" w:firstRowFirstColumn="0" w:firstRowLastColumn="0" w:lastRowFirstColumn="0" w:lastRowLastColumn="0"/>
              <w:rPr>
                <w:rFonts w:ascii="宋体" w:hAnsi="宋体"/>
                <w:color w:val="1D1B11"/>
              </w:rPr>
            </w:pPr>
            <w:r>
              <w:rPr>
                <w:rFonts w:hint="eastAsia"/>
              </w:rPr>
              <w:t>客户端使用</w:t>
            </w:r>
            <w:r>
              <w:rPr>
                <w:rFonts w:hint="eastAsia"/>
              </w:rPr>
              <w:t>RSA</w:t>
            </w:r>
            <w:r>
              <w:rPr>
                <w:rFonts w:hint="eastAsia"/>
              </w:rPr>
              <w:t>对</w:t>
            </w:r>
            <w:r>
              <w:rPr>
                <w:rFonts w:hint="eastAsia"/>
              </w:rPr>
              <w:t>32</w:t>
            </w:r>
            <w:r>
              <w:rPr>
                <w:rFonts w:hint="eastAsia"/>
              </w:rPr>
              <w:t>位密钥进行加密，服务端使用</w:t>
            </w:r>
            <w:r>
              <w:rPr>
                <w:rFonts w:hint="eastAsia"/>
              </w:rPr>
              <w:t>keyIndex</w:t>
            </w:r>
            <w:r>
              <w:rPr>
                <w:rFonts w:hint="eastAsia"/>
              </w:rPr>
              <w:t>检索到</w:t>
            </w:r>
            <w:r>
              <w:rPr>
                <w:rFonts w:hint="eastAsia"/>
              </w:rPr>
              <w:t>RSA</w:t>
            </w:r>
            <w:r>
              <w:rPr>
                <w:rFonts w:hint="eastAsia"/>
              </w:rPr>
              <w:t>私钥对</w:t>
            </w:r>
            <w:r>
              <w:rPr>
                <w:rFonts w:hint="eastAsia"/>
              </w:rPr>
              <w:t>32</w:t>
            </w:r>
            <w:r>
              <w:rPr>
                <w:rFonts w:hint="eastAsia"/>
              </w:rPr>
              <w:t>位密钥进行解密；</w:t>
            </w:r>
          </w:p>
        </w:tc>
        <w:tc>
          <w:tcPr>
            <w:tcW w:w="1275" w:type="dxa"/>
          </w:tcPr>
          <w:p w:rsidR="002775F9" w:rsidRPr="00D324BF" w:rsidRDefault="002775F9" w:rsidP="00DB6306">
            <w:pPr>
              <w:cnfStyle w:val="000000000000" w:firstRow="0" w:lastRow="0" w:firstColumn="0" w:lastColumn="0" w:oddVBand="0" w:evenVBand="0" w:oddHBand="0" w:evenHBand="0" w:firstRowFirstColumn="0" w:firstRowLastColumn="0" w:lastRowFirstColumn="0" w:lastRowLastColumn="0"/>
              <w:rPr>
                <w:rFonts w:ascii="宋体" w:hAnsi="宋体"/>
                <w:color w:val="1D1B11"/>
              </w:rPr>
            </w:pPr>
            <w:r w:rsidRPr="00D324BF">
              <w:rPr>
                <w:rFonts w:ascii="宋体" w:hAnsi="宋体" w:hint="eastAsia"/>
                <w:color w:val="1D1B11"/>
              </w:rPr>
              <w:t>必填</w:t>
            </w:r>
          </w:p>
        </w:tc>
      </w:tr>
      <w:tr w:rsidR="002775F9" w:rsidRPr="00D324BF" w:rsidTr="00DB6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775F9" w:rsidRPr="00D324BF" w:rsidRDefault="002775F9" w:rsidP="00DB6306">
            <w:pPr>
              <w:jc w:val="left"/>
              <w:rPr>
                <w:rFonts w:asciiTheme="minorEastAsia" w:hAnsiTheme="minorEastAsia"/>
                <w:b w:val="0"/>
              </w:rPr>
            </w:pPr>
            <w:r w:rsidRPr="00D324BF">
              <w:rPr>
                <w:rFonts w:asciiTheme="minorEastAsia" w:hAnsiTheme="minorEastAsia"/>
                <w:b w:val="0"/>
              </w:rPr>
              <w:t>encryStr</w:t>
            </w:r>
          </w:p>
        </w:tc>
        <w:tc>
          <w:tcPr>
            <w:tcW w:w="5529" w:type="dxa"/>
          </w:tcPr>
          <w:p w:rsidR="002775F9" w:rsidRDefault="002775F9" w:rsidP="00DB6306">
            <w:pPr>
              <w:jc w:val="left"/>
              <w:cnfStyle w:val="000000100000" w:firstRow="0" w:lastRow="0" w:firstColumn="0" w:lastColumn="0" w:oddVBand="0" w:evenVBand="0" w:oddHBand="1" w:evenHBand="0" w:firstRowFirstColumn="0" w:firstRowLastColumn="0" w:lastRowFirstColumn="0" w:lastRowLastColumn="0"/>
              <w:rPr>
                <w:rFonts w:ascii="宋体" w:hAnsi="宋体"/>
                <w:color w:val="1D1B11"/>
              </w:rPr>
            </w:pPr>
            <w:r>
              <w:rPr>
                <w:rFonts w:hint="eastAsia"/>
              </w:rPr>
              <w:t>客户端使用</w:t>
            </w:r>
            <w:r>
              <w:rPr>
                <w:rFonts w:hint="eastAsia"/>
              </w:rPr>
              <w:t>AES</w:t>
            </w:r>
            <w:r>
              <w:rPr>
                <w:rFonts w:hint="eastAsia"/>
              </w:rPr>
              <w:t>对原串进行加密，服务端使用</w:t>
            </w:r>
            <w:r>
              <w:rPr>
                <w:rFonts w:hint="eastAsia"/>
              </w:rPr>
              <w:t>AES</w:t>
            </w:r>
            <w:r>
              <w:rPr>
                <w:rFonts w:hint="eastAsia"/>
              </w:rPr>
              <w:t>对加密串进行解密；</w:t>
            </w:r>
          </w:p>
          <w:p w:rsidR="002775F9" w:rsidRDefault="002775F9" w:rsidP="00DB6306">
            <w:pPr>
              <w:jc w:val="left"/>
              <w:cnfStyle w:val="000000100000" w:firstRow="0" w:lastRow="0" w:firstColumn="0" w:lastColumn="0" w:oddVBand="0" w:evenVBand="0" w:oddHBand="1" w:evenHBand="0" w:firstRowFirstColumn="0" w:firstRowLastColumn="0" w:lastRowFirstColumn="0" w:lastRowLastColumn="0"/>
            </w:pPr>
            <w:r>
              <w:rPr>
                <w:rFonts w:ascii="宋体" w:hAnsi="宋体" w:hint="eastAsia"/>
                <w:color w:val="1D1B11"/>
              </w:rPr>
              <w:t>如</w:t>
            </w:r>
            <w:r w:rsidRPr="00BC101E">
              <w:rPr>
                <w:rFonts w:ascii="宋体" w:hAnsi="宋体" w:hint="eastAsia"/>
                <w:color w:val="1D1B11"/>
              </w:rPr>
              <w:t>请求</w:t>
            </w:r>
            <w:r>
              <w:rPr>
                <w:rFonts w:ascii="宋体" w:hAnsi="宋体" w:hint="eastAsia"/>
                <w:color w:val="1D1B11"/>
              </w:rPr>
              <w:t>“短信</w:t>
            </w:r>
            <w:r w:rsidRPr="0030322A">
              <w:rPr>
                <w:rFonts w:ascii="宋体" w:hAnsi="宋体" w:hint="eastAsia"/>
                <w:color w:val="1D1B11"/>
              </w:rPr>
              <w:t>验证码下发</w:t>
            </w:r>
            <w:r>
              <w:rPr>
                <w:rFonts w:ascii="宋体" w:hAnsi="宋体"/>
                <w:color w:val="1D1B11"/>
              </w:rPr>
              <w:t>”</w:t>
            </w:r>
            <w:r>
              <w:rPr>
                <w:rFonts w:ascii="宋体" w:hAnsi="宋体" w:hint="eastAsia"/>
                <w:color w:val="1D1B11"/>
              </w:rPr>
              <w:t>接口</w:t>
            </w:r>
            <w:r>
              <w:rPr>
                <w:rFonts w:hint="eastAsia"/>
              </w:rPr>
              <w:t>，组装数据为：</w:t>
            </w:r>
            <w:r w:rsidRPr="00BC101E">
              <w:t>{"accId":"18055177348","merId":"18055177348","orderAmt":"1","orderSeq":"123423"}</w:t>
            </w:r>
            <w:r>
              <w:rPr>
                <w:rFonts w:hint="eastAsia"/>
              </w:rPr>
              <w:t>，加密后是：</w:t>
            </w:r>
          </w:p>
          <w:p w:rsidR="002775F9" w:rsidRPr="00472462" w:rsidRDefault="002775F9" w:rsidP="00DB6306">
            <w:pPr>
              <w:jc w:val="left"/>
              <w:cnfStyle w:val="000000100000" w:firstRow="0" w:lastRow="0" w:firstColumn="0" w:lastColumn="0" w:oddVBand="0" w:evenVBand="0" w:oddHBand="1" w:evenHBand="0" w:firstRowFirstColumn="0" w:firstRowLastColumn="0" w:lastRowFirstColumn="0" w:lastRowLastColumn="0"/>
            </w:pPr>
            <w:r w:rsidRPr="00BC101E">
              <w:t>lAgzgBMFtryNPlGzViUTyuuT01wrnPzkMCPU4qRdl+WwCgR+8orY/7jIhKTPIzGay7m9tkbDxIb9jUX4/KcafE4Zs/m5XpHAfIwQnlXLWX3t/oMrbsQzrVkoQ6B7r5MR2pOfnTs1Gs+y2y2LDREDRRSh+tuiy5JGi6OuoUZazI8=</w:t>
            </w:r>
          </w:p>
        </w:tc>
        <w:tc>
          <w:tcPr>
            <w:tcW w:w="1275" w:type="dxa"/>
          </w:tcPr>
          <w:p w:rsidR="002775F9" w:rsidRPr="00D324BF" w:rsidRDefault="002775F9" w:rsidP="00DB6306">
            <w:pPr>
              <w:cnfStyle w:val="000000100000" w:firstRow="0" w:lastRow="0" w:firstColumn="0" w:lastColumn="0" w:oddVBand="0" w:evenVBand="0" w:oddHBand="1" w:evenHBand="0" w:firstRowFirstColumn="0" w:firstRowLastColumn="0" w:lastRowFirstColumn="0" w:lastRowLastColumn="0"/>
              <w:rPr>
                <w:rFonts w:ascii="宋体" w:hAnsi="宋体"/>
                <w:color w:val="1D1B11"/>
              </w:rPr>
            </w:pPr>
            <w:r w:rsidRPr="00D324BF">
              <w:rPr>
                <w:rFonts w:ascii="宋体" w:hAnsi="宋体" w:hint="eastAsia"/>
                <w:color w:val="1D1B11"/>
              </w:rPr>
              <w:t>必填</w:t>
            </w:r>
          </w:p>
        </w:tc>
      </w:tr>
      <w:tr w:rsidR="002775F9" w:rsidRPr="00D324BF" w:rsidTr="00DB6306">
        <w:tc>
          <w:tcPr>
            <w:cnfStyle w:val="001000000000" w:firstRow="0" w:lastRow="0" w:firstColumn="1" w:lastColumn="0" w:oddVBand="0" w:evenVBand="0" w:oddHBand="0" w:evenHBand="0" w:firstRowFirstColumn="0" w:firstRowLastColumn="0" w:lastRowFirstColumn="0" w:lastRowLastColumn="0"/>
            <w:tcW w:w="1809" w:type="dxa"/>
          </w:tcPr>
          <w:p w:rsidR="002775F9" w:rsidRPr="00D324BF" w:rsidRDefault="002775F9" w:rsidP="00DB6306">
            <w:pPr>
              <w:jc w:val="left"/>
              <w:rPr>
                <w:rFonts w:asciiTheme="minorEastAsia" w:hAnsiTheme="minorEastAsia"/>
                <w:b w:val="0"/>
              </w:rPr>
            </w:pPr>
            <w:r w:rsidRPr="00D324BF">
              <w:rPr>
                <w:rFonts w:asciiTheme="minorEastAsia" w:hAnsiTheme="minorEastAsia"/>
                <w:b w:val="0"/>
              </w:rPr>
              <w:t>interCode</w:t>
            </w:r>
          </w:p>
        </w:tc>
        <w:tc>
          <w:tcPr>
            <w:tcW w:w="5529" w:type="dxa"/>
          </w:tcPr>
          <w:p w:rsidR="002775F9" w:rsidRPr="00D324BF" w:rsidRDefault="002775F9" w:rsidP="00DB6306">
            <w:pPr>
              <w:cnfStyle w:val="000000000000" w:firstRow="0" w:lastRow="0" w:firstColumn="0" w:lastColumn="0" w:oddVBand="0" w:evenVBand="0" w:oddHBand="0" w:evenHBand="0" w:firstRowFirstColumn="0" w:firstRowLastColumn="0" w:lastRowFirstColumn="0" w:lastRowLastColumn="0"/>
              <w:rPr>
                <w:rFonts w:ascii="宋体" w:hAnsi="宋体"/>
                <w:color w:val="1D1B11"/>
              </w:rPr>
            </w:pPr>
            <w:r w:rsidRPr="00D324BF">
              <w:rPr>
                <w:rFonts w:ascii="宋体" w:hAnsi="宋体" w:hint="eastAsia"/>
                <w:color w:val="1D1B11"/>
              </w:rPr>
              <w:t>接口编码</w:t>
            </w:r>
          </w:p>
        </w:tc>
        <w:tc>
          <w:tcPr>
            <w:tcW w:w="1275" w:type="dxa"/>
          </w:tcPr>
          <w:p w:rsidR="002775F9" w:rsidRPr="00D324BF" w:rsidRDefault="002775F9" w:rsidP="00DB6306">
            <w:pPr>
              <w:cnfStyle w:val="000000000000" w:firstRow="0" w:lastRow="0" w:firstColumn="0" w:lastColumn="0" w:oddVBand="0" w:evenVBand="0" w:oddHBand="0" w:evenHBand="0" w:firstRowFirstColumn="0" w:firstRowLastColumn="0" w:lastRowFirstColumn="0" w:lastRowLastColumn="0"/>
              <w:rPr>
                <w:rFonts w:ascii="宋体" w:hAnsi="宋体"/>
                <w:color w:val="1D1B11"/>
              </w:rPr>
            </w:pPr>
            <w:r w:rsidRPr="00D324BF">
              <w:rPr>
                <w:rFonts w:ascii="宋体" w:hAnsi="宋体" w:hint="eastAsia"/>
                <w:color w:val="1D1B11"/>
              </w:rPr>
              <w:t>必填</w:t>
            </w:r>
          </w:p>
        </w:tc>
      </w:tr>
      <w:tr w:rsidR="002775F9" w:rsidRPr="00D324BF" w:rsidTr="00DB6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tcPr>
          <w:p w:rsidR="002775F9" w:rsidRPr="00D92721" w:rsidRDefault="002775F9" w:rsidP="00DB6306">
            <w:pPr>
              <w:jc w:val="left"/>
              <w:rPr>
                <w:rFonts w:asciiTheme="minorEastAsia" w:hAnsiTheme="minorEastAsia"/>
                <w:b w:val="0"/>
              </w:rPr>
            </w:pPr>
            <w:r w:rsidRPr="00D92721">
              <w:rPr>
                <w:rFonts w:asciiTheme="minorEastAsia" w:hAnsiTheme="minorEastAsia" w:hint="eastAsia"/>
                <w:b w:val="0"/>
              </w:rPr>
              <w:t>sessionId</w:t>
            </w:r>
          </w:p>
        </w:tc>
        <w:tc>
          <w:tcPr>
            <w:tcW w:w="5529" w:type="dxa"/>
            <w:shd w:val="clear" w:color="auto" w:fill="FFFFFF" w:themeFill="background1"/>
          </w:tcPr>
          <w:p w:rsidR="002775F9" w:rsidRPr="00D324BF" w:rsidRDefault="002775F9" w:rsidP="00DB6306">
            <w:pPr>
              <w:cnfStyle w:val="000000100000" w:firstRow="0" w:lastRow="0" w:firstColumn="0" w:lastColumn="0" w:oddVBand="0" w:evenVBand="0" w:oddHBand="1" w:evenHBand="0" w:firstRowFirstColumn="0" w:firstRowLastColumn="0" w:lastRowFirstColumn="0" w:lastRowLastColumn="0"/>
              <w:rPr>
                <w:rFonts w:ascii="宋体" w:hAnsi="宋体"/>
                <w:color w:val="1D1B11"/>
              </w:rPr>
            </w:pPr>
            <w:r>
              <w:rPr>
                <w:rFonts w:hint="eastAsia"/>
              </w:rPr>
              <w:t>会话</w:t>
            </w:r>
            <w:r>
              <w:rPr>
                <w:rFonts w:hint="eastAsia"/>
              </w:rPr>
              <w:t>ID</w:t>
            </w:r>
          </w:p>
        </w:tc>
        <w:tc>
          <w:tcPr>
            <w:tcW w:w="1275" w:type="dxa"/>
            <w:shd w:val="clear" w:color="auto" w:fill="FFFFFF" w:themeFill="background1"/>
          </w:tcPr>
          <w:p w:rsidR="002775F9" w:rsidRPr="00D324BF" w:rsidRDefault="002775F9" w:rsidP="00DB6306">
            <w:pPr>
              <w:cnfStyle w:val="000000100000" w:firstRow="0" w:lastRow="0" w:firstColumn="0" w:lastColumn="0" w:oddVBand="0" w:evenVBand="0" w:oddHBand="1" w:evenHBand="0" w:firstRowFirstColumn="0" w:firstRowLastColumn="0" w:lastRowFirstColumn="0" w:lastRowLastColumn="0"/>
              <w:rPr>
                <w:rFonts w:ascii="宋体" w:hAnsi="宋体"/>
                <w:color w:val="1D1B11"/>
              </w:rPr>
            </w:pPr>
            <w:r>
              <w:rPr>
                <w:rFonts w:ascii="宋体" w:hAnsi="宋体" w:hint="eastAsia"/>
                <w:color w:val="1D1B11"/>
              </w:rPr>
              <w:t>必填</w:t>
            </w:r>
          </w:p>
        </w:tc>
      </w:tr>
      <w:tr w:rsidR="002775F9" w:rsidRPr="00D324BF" w:rsidTr="00DB6306">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rsidR="002775F9" w:rsidRPr="00D92721" w:rsidRDefault="002775F9" w:rsidP="00DB6306">
            <w:pPr>
              <w:jc w:val="left"/>
              <w:rPr>
                <w:rFonts w:asciiTheme="minorEastAsia" w:hAnsiTheme="minorEastAsia"/>
                <w:b w:val="0"/>
              </w:rPr>
            </w:pPr>
            <w:r>
              <w:rPr>
                <w:rFonts w:asciiTheme="minorEastAsia" w:hAnsiTheme="minorEastAsia" w:hint="eastAsia"/>
                <w:b w:val="0"/>
              </w:rPr>
              <w:t>c</w:t>
            </w:r>
            <w:r>
              <w:rPr>
                <w:rFonts w:asciiTheme="minorEastAsia" w:hAnsiTheme="minorEastAsia"/>
                <w:b w:val="0"/>
              </w:rPr>
              <w:t>hannel</w:t>
            </w:r>
            <w:r>
              <w:rPr>
                <w:rFonts w:asciiTheme="minorEastAsia" w:hAnsiTheme="minorEastAsia" w:hint="eastAsia"/>
                <w:b w:val="0"/>
              </w:rPr>
              <w:t>S</w:t>
            </w:r>
            <w:r w:rsidRPr="00642D31">
              <w:rPr>
                <w:rFonts w:asciiTheme="minorEastAsia" w:hAnsiTheme="minorEastAsia"/>
                <w:b w:val="0"/>
              </w:rPr>
              <w:t>ource</w:t>
            </w:r>
          </w:p>
        </w:tc>
        <w:tc>
          <w:tcPr>
            <w:tcW w:w="5529" w:type="dxa"/>
            <w:shd w:val="clear" w:color="auto" w:fill="auto"/>
          </w:tcPr>
          <w:p w:rsidR="002775F9" w:rsidRDefault="002775F9" w:rsidP="00DB6306">
            <w:pPr>
              <w:cnfStyle w:val="000000000000" w:firstRow="0" w:lastRow="0" w:firstColumn="0" w:lastColumn="0" w:oddVBand="0" w:evenVBand="0" w:oddHBand="0" w:evenHBand="0" w:firstRowFirstColumn="0" w:firstRowLastColumn="0" w:lastRowFirstColumn="0" w:lastRowLastColumn="0"/>
              <w:rPr>
                <w:rFonts w:ascii="宋体" w:hAnsi="宋体"/>
                <w:color w:val="1D1B11"/>
              </w:rPr>
            </w:pPr>
            <w:r>
              <w:rPr>
                <w:rFonts w:ascii="宋体" w:hAnsi="宋体" w:hint="eastAsia"/>
                <w:color w:val="1D1B11"/>
              </w:rPr>
              <w:t>收银台渠道来源，【ios、android】</w:t>
            </w:r>
          </w:p>
        </w:tc>
        <w:tc>
          <w:tcPr>
            <w:tcW w:w="1275" w:type="dxa"/>
            <w:shd w:val="clear" w:color="auto" w:fill="auto"/>
          </w:tcPr>
          <w:p w:rsidR="002775F9" w:rsidRDefault="002775F9" w:rsidP="00DB6306">
            <w:pPr>
              <w:cnfStyle w:val="000000000000" w:firstRow="0" w:lastRow="0" w:firstColumn="0" w:lastColumn="0" w:oddVBand="0" w:evenVBand="0" w:oddHBand="0" w:evenHBand="0" w:firstRowFirstColumn="0" w:firstRowLastColumn="0" w:lastRowFirstColumn="0" w:lastRowLastColumn="0"/>
              <w:rPr>
                <w:rFonts w:ascii="宋体" w:hAnsi="宋体"/>
                <w:color w:val="1D1B11"/>
              </w:rPr>
            </w:pPr>
            <w:r>
              <w:rPr>
                <w:rFonts w:ascii="宋体" w:hAnsi="宋体" w:hint="eastAsia"/>
                <w:color w:val="1D1B11"/>
              </w:rPr>
              <w:t>必填</w:t>
            </w:r>
          </w:p>
        </w:tc>
      </w:tr>
      <w:tr w:rsidR="002775F9" w:rsidRPr="00D324BF" w:rsidTr="00DB6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rsidR="002775F9" w:rsidRPr="00D92721" w:rsidRDefault="002775F9" w:rsidP="00DB6306">
            <w:pPr>
              <w:jc w:val="left"/>
              <w:rPr>
                <w:rFonts w:asciiTheme="minorEastAsia" w:hAnsiTheme="minorEastAsia"/>
                <w:b w:val="0"/>
              </w:rPr>
            </w:pPr>
            <w:r>
              <w:rPr>
                <w:rFonts w:asciiTheme="minorEastAsia" w:hAnsiTheme="minorEastAsia" w:hint="eastAsia"/>
                <w:b w:val="0"/>
              </w:rPr>
              <w:t>c</w:t>
            </w:r>
            <w:r>
              <w:rPr>
                <w:rFonts w:asciiTheme="minorEastAsia" w:hAnsiTheme="minorEastAsia"/>
                <w:b w:val="0"/>
              </w:rPr>
              <w:t>hannel</w:t>
            </w:r>
            <w:r>
              <w:rPr>
                <w:rFonts w:asciiTheme="minorEastAsia" w:hAnsiTheme="minorEastAsia" w:hint="eastAsia"/>
                <w:b w:val="0"/>
              </w:rPr>
              <w:t>Version</w:t>
            </w:r>
          </w:p>
        </w:tc>
        <w:tc>
          <w:tcPr>
            <w:tcW w:w="5529" w:type="dxa"/>
            <w:shd w:val="clear" w:color="auto" w:fill="auto"/>
          </w:tcPr>
          <w:p w:rsidR="002775F9" w:rsidRDefault="002775F9" w:rsidP="00DB6306">
            <w:pPr>
              <w:cnfStyle w:val="000000100000" w:firstRow="0" w:lastRow="0" w:firstColumn="0" w:lastColumn="0" w:oddVBand="0" w:evenVBand="0" w:oddHBand="1" w:evenHBand="0" w:firstRowFirstColumn="0" w:firstRowLastColumn="0" w:lastRowFirstColumn="0" w:lastRowLastColumn="0"/>
              <w:rPr>
                <w:rFonts w:ascii="宋体" w:hAnsi="宋体"/>
                <w:color w:val="1D1B11"/>
              </w:rPr>
            </w:pPr>
            <w:r>
              <w:rPr>
                <w:rFonts w:ascii="宋体" w:hAnsi="宋体" w:hint="eastAsia"/>
                <w:color w:val="1D1B11"/>
              </w:rPr>
              <w:t>收银台渠道版本，【3.0、1.0...】</w:t>
            </w:r>
          </w:p>
        </w:tc>
        <w:tc>
          <w:tcPr>
            <w:tcW w:w="1275" w:type="dxa"/>
            <w:shd w:val="clear" w:color="auto" w:fill="auto"/>
          </w:tcPr>
          <w:p w:rsidR="002775F9" w:rsidRDefault="002775F9" w:rsidP="00DB6306">
            <w:pPr>
              <w:cnfStyle w:val="000000100000" w:firstRow="0" w:lastRow="0" w:firstColumn="0" w:lastColumn="0" w:oddVBand="0" w:evenVBand="0" w:oddHBand="1" w:evenHBand="0" w:firstRowFirstColumn="0" w:firstRowLastColumn="0" w:lastRowFirstColumn="0" w:lastRowLastColumn="0"/>
              <w:rPr>
                <w:rFonts w:ascii="宋体" w:hAnsi="宋体"/>
                <w:color w:val="1D1B11"/>
              </w:rPr>
            </w:pPr>
            <w:r>
              <w:rPr>
                <w:rFonts w:ascii="宋体" w:hAnsi="宋体" w:hint="eastAsia"/>
                <w:color w:val="1D1B11"/>
              </w:rPr>
              <w:t>必填</w:t>
            </w:r>
          </w:p>
        </w:tc>
      </w:tr>
    </w:tbl>
    <w:p w:rsidR="002775F9" w:rsidRDefault="002775F9" w:rsidP="002775F9">
      <w:pPr>
        <w:jc w:val="left"/>
      </w:pPr>
    </w:p>
    <w:p w:rsidR="002775F9" w:rsidRDefault="002775F9" w:rsidP="002775F9">
      <w:pPr>
        <w:jc w:val="left"/>
      </w:pPr>
      <w:r>
        <w:rPr>
          <w:rFonts w:hint="eastAsia"/>
          <w:color w:val="1D1B11"/>
        </w:rPr>
        <w:t>目前支持</w:t>
      </w:r>
      <w:r>
        <w:rPr>
          <w:rFonts w:hint="eastAsia"/>
          <w:color w:val="1D1B11"/>
        </w:rPr>
        <w:t>json</w:t>
      </w:r>
      <w:r>
        <w:rPr>
          <w:rFonts w:hint="eastAsia"/>
          <w:color w:val="1D1B11"/>
        </w:rPr>
        <w:t>格式的</w:t>
      </w:r>
      <w:r>
        <w:rPr>
          <w:rFonts w:hint="eastAsia"/>
          <w:color w:val="1D1B11"/>
        </w:rPr>
        <w:t>HttpPost</w:t>
      </w:r>
      <w:r>
        <w:rPr>
          <w:rFonts w:hint="eastAsia"/>
          <w:color w:val="1D1B11"/>
        </w:rPr>
        <w:t>请求，请求参数</w:t>
      </w:r>
      <w:r>
        <w:rPr>
          <w:rFonts w:hint="eastAsia"/>
          <w:color w:val="1D1B11"/>
        </w:rPr>
        <w:t>json</w:t>
      </w:r>
      <w:r>
        <w:rPr>
          <w:rFonts w:hint="eastAsia"/>
          <w:color w:val="1D1B11"/>
        </w:rPr>
        <w:t>格式，</w:t>
      </w:r>
      <w:r w:rsidRPr="00BC101E">
        <w:rPr>
          <w:rFonts w:ascii="宋体" w:hAnsi="宋体" w:hint="eastAsia"/>
          <w:color w:val="1D1B11"/>
        </w:rPr>
        <w:t>如 请求</w:t>
      </w:r>
      <w:r>
        <w:rPr>
          <w:rFonts w:ascii="宋体" w:hAnsi="宋体" w:hint="eastAsia"/>
          <w:color w:val="1D1B11"/>
        </w:rPr>
        <w:t>“短信</w:t>
      </w:r>
      <w:r w:rsidRPr="0030322A">
        <w:rPr>
          <w:rFonts w:ascii="宋体" w:hAnsi="宋体" w:hint="eastAsia"/>
          <w:color w:val="1D1B11"/>
        </w:rPr>
        <w:t>验证码下发</w:t>
      </w:r>
      <w:r>
        <w:rPr>
          <w:rFonts w:ascii="宋体" w:hAnsi="宋体"/>
          <w:color w:val="1D1B11"/>
        </w:rPr>
        <w:t>”</w:t>
      </w:r>
      <w:r>
        <w:rPr>
          <w:rFonts w:hint="eastAsia"/>
        </w:rPr>
        <w:t>，组装数据为：</w:t>
      </w:r>
      <w:r w:rsidRPr="00BC101E">
        <w:t>{"accId":"18055177348","merId":"18055177348","orderAmt":"1","orderSeq":"123423"}</w:t>
      </w:r>
    </w:p>
    <w:p w:rsidR="002775F9" w:rsidRDefault="002775F9" w:rsidP="002775F9">
      <w:pPr>
        <w:jc w:val="left"/>
      </w:pPr>
    </w:p>
    <w:p w:rsidR="002775F9" w:rsidRPr="00576EA3" w:rsidRDefault="002775F9" w:rsidP="002775F9">
      <w:pPr>
        <w:jc w:val="left"/>
      </w:pPr>
    </w:p>
    <w:p w:rsidR="002775F9" w:rsidRDefault="002775F9" w:rsidP="002775F9">
      <w:pPr>
        <w:jc w:val="left"/>
      </w:pPr>
      <w:r>
        <w:rPr>
          <w:rFonts w:hint="eastAsia"/>
        </w:rPr>
        <w:t>通过加密组装后，转成</w:t>
      </w:r>
      <w:r>
        <w:rPr>
          <w:rFonts w:hint="eastAsia"/>
        </w:rPr>
        <w:t>json</w:t>
      </w:r>
      <w:r>
        <w:rPr>
          <w:rFonts w:hint="eastAsia"/>
        </w:rPr>
        <w:t>字符串为：</w:t>
      </w:r>
    </w:p>
    <w:p w:rsidR="002775F9" w:rsidRPr="00BB6F8A" w:rsidRDefault="002775F9" w:rsidP="002775F9">
      <w:pPr>
        <w:jc w:val="left"/>
      </w:pPr>
      <w:r w:rsidRPr="00BC101E">
        <w:t>{"</w:t>
      </w:r>
      <w:r w:rsidRPr="008D1137">
        <w:rPr>
          <w:color w:val="1D1B11"/>
          <w:szCs w:val="21"/>
          <w:highlight w:val="yellow"/>
        </w:rPr>
        <w:t>keyIndex</w:t>
      </w:r>
      <w:r w:rsidRPr="00BC101E">
        <w:t>":"</w:t>
      </w:r>
      <w:r>
        <w:rPr>
          <w:rFonts w:hint="eastAsia"/>
        </w:rPr>
        <w:t>00</w:t>
      </w:r>
      <w:r w:rsidRPr="00BC101E">
        <w:t>","</w:t>
      </w:r>
      <w:r w:rsidRPr="0013520E">
        <w:rPr>
          <w:highlight w:val="yellow"/>
        </w:rPr>
        <w:t>encryKey</w:t>
      </w:r>
      <w:r w:rsidRPr="00BC101E">
        <w:t>":"lAgzgBMFtryNPlGzViUTyuuT01wrnPzkMCPU4qRdl+WwCgR+8orY/7jIhKTPIzGay7m9tkbDxIb9jUX4/KcafE4Zs/m5XpHAfIwQnlXLWX3t/oMrbsQzrVkoQ6B7r5MR2pOfnTs1Gs+y2y2LDREDRRSh+tuiy5JGi6OuoUZazI8=","</w:t>
      </w:r>
      <w:r w:rsidRPr="0013520E">
        <w:rPr>
          <w:highlight w:val="yellow"/>
        </w:rPr>
        <w:t>encryStr</w:t>
      </w:r>
      <w:r w:rsidRPr="00BC101E">
        <w:t>":"TM2B61bIkv13uzTSUVoRy2MryKgWMrT5AMJwtuYNhWq8hBB6SHXQ3mMBQhuEAS9CHjdO0m9hzff9SCY+WRMtNxIuc1swtx0zL9i0Ki92ik9PWP6R/jvl6QMp2utJ5ReQ","</w:t>
      </w:r>
      <w:r w:rsidRPr="0013520E">
        <w:rPr>
          <w:highlight w:val="yellow"/>
        </w:rPr>
        <w:t>interCode</w:t>
      </w:r>
      <w:r w:rsidRPr="00BC101E">
        <w:t>":"INTER.ACCOUNT.001","</w:t>
      </w:r>
      <w:r w:rsidRPr="0013520E">
        <w:rPr>
          <w:rFonts w:hint="eastAsia"/>
          <w:highlight w:val="yellow"/>
        </w:rPr>
        <w:t>sessionId</w:t>
      </w:r>
      <w:r w:rsidRPr="00BC101E">
        <w:t>":"</w:t>
      </w:r>
      <w:r>
        <w:rPr>
          <w:rFonts w:hint="eastAsia"/>
        </w:rPr>
        <w:t>IESDSDFWERDSFDSFDFDSFDSFDSF</w:t>
      </w:r>
      <w:r w:rsidRPr="00BC101E">
        <w:t>"</w:t>
      </w:r>
      <w:r>
        <w:rPr>
          <w:rFonts w:hint="eastAsia"/>
        </w:rPr>
        <w:t>,</w:t>
      </w:r>
      <w:r w:rsidRPr="00BC101E">
        <w:t>"</w:t>
      </w:r>
      <w:r w:rsidRPr="000820A8">
        <w:rPr>
          <w:highlight w:val="yellow"/>
        </w:rPr>
        <w:t>channelSource</w:t>
      </w:r>
      <w:r w:rsidRPr="00BC101E">
        <w:t>":"</w:t>
      </w:r>
      <w:r>
        <w:rPr>
          <w:rFonts w:hint="eastAsia"/>
        </w:rPr>
        <w:t>ios</w:t>
      </w:r>
      <w:r w:rsidRPr="00BC101E">
        <w:t>"</w:t>
      </w:r>
      <w:r>
        <w:t>,</w:t>
      </w:r>
      <w:r w:rsidRPr="00BC101E">
        <w:t>"</w:t>
      </w:r>
      <w:r w:rsidRPr="000820A8">
        <w:rPr>
          <w:highlight w:val="yellow"/>
        </w:rPr>
        <w:t>channelVersion</w:t>
      </w:r>
      <w:r w:rsidRPr="00BC101E">
        <w:t>":"</w:t>
      </w:r>
      <w:r>
        <w:rPr>
          <w:rFonts w:hint="eastAsia"/>
        </w:rPr>
        <w:t>1.01</w:t>
      </w:r>
      <w:r w:rsidRPr="00BC101E">
        <w:t>"}</w:t>
      </w:r>
    </w:p>
    <w:p w:rsidR="002775F9" w:rsidRDefault="002775F9" w:rsidP="002775F9">
      <w:pPr>
        <w:pStyle w:val="2"/>
        <w:numPr>
          <w:ilvl w:val="1"/>
          <w:numId w:val="16"/>
        </w:numPr>
        <w:tabs>
          <w:tab w:val="left" w:pos="567"/>
          <w:tab w:val="left" w:pos="615"/>
        </w:tabs>
        <w:adjustRightInd/>
        <w:spacing w:before="260" w:after="260" w:line="415" w:lineRule="auto"/>
        <w:jc w:val="both"/>
        <w:textAlignment w:val="auto"/>
        <w:rPr>
          <w:color w:val="1D1B11"/>
        </w:rPr>
      </w:pPr>
      <w:bookmarkStart w:id="17" w:name="_Toc387700588"/>
      <w:bookmarkStart w:id="18" w:name="_Toc403737535"/>
      <w:bookmarkStart w:id="19" w:name="_Toc433833317"/>
      <w:r>
        <w:rPr>
          <w:rFonts w:hint="eastAsia"/>
          <w:color w:val="1D1B11"/>
        </w:rPr>
        <w:lastRenderedPageBreak/>
        <w:t>报文编码</w:t>
      </w:r>
      <w:bookmarkEnd w:id="17"/>
      <w:bookmarkEnd w:id="18"/>
      <w:bookmarkEnd w:id="19"/>
    </w:p>
    <w:p w:rsidR="002775F9" w:rsidRDefault="002775F9" w:rsidP="002775F9">
      <w:pPr>
        <w:ind w:left="420"/>
        <w:rPr>
          <w:color w:val="1D1B11"/>
        </w:rPr>
      </w:pPr>
      <w:r>
        <w:rPr>
          <w:rFonts w:hint="eastAsia"/>
          <w:color w:val="1D1B11"/>
        </w:rPr>
        <w:t>报文使用</w:t>
      </w:r>
      <w:r>
        <w:rPr>
          <w:rFonts w:hint="eastAsia"/>
          <w:color w:val="1D1B11"/>
        </w:rPr>
        <w:t>UTF-8</w:t>
      </w:r>
      <w:r>
        <w:rPr>
          <w:rFonts w:hint="eastAsia"/>
          <w:color w:val="1D1B11"/>
        </w:rPr>
        <w:t>编码。</w:t>
      </w:r>
    </w:p>
    <w:p w:rsidR="002775F9" w:rsidRDefault="002775F9" w:rsidP="002775F9">
      <w:pPr>
        <w:pStyle w:val="2"/>
        <w:numPr>
          <w:ilvl w:val="1"/>
          <w:numId w:val="16"/>
        </w:numPr>
        <w:tabs>
          <w:tab w:val="left" w:pos="567"/>
          <w:tab w:val="left" w:pos="615"/>
        </w:tabs>
        <w:adjustRightInd/>
        <w:spacing w:before="260" w:after="260" w:line="415" w:lineRule="auto"/>
        <w:jc w:val="both"/>
        <w:textAlignment w:val="auto"/>
        <w:rPr>
          <w:color w:val="1D1B11"/>
        </w:rPr>
      </w:pPr>
      <w:bookmarkStart w:id="20" w:name="_Toc1695275472"/>
      <w:bookmarkStart w:id="21" w:name="_Toc403737536"/>
      <w:bookmarkStart w:id="22" w:name="_Toc433833318"/>
      <w:r>
        <w:rPr>
          <w:rFonts w:hint="eastAsia"/>
          <w:color w:val="1D1B11"/>
        </w:rPr>
        <w:t>响应定义</w:t>
      </w:r>
      <w:bookmarkEnd w:id="20"/>
      <w:bookmarkEnd w:id="21"/>
      <w:bookmarkEnd w:id="22"/>
    </w:p>
    <w:p w:rsidR="002775F9" w:rsidRDefault="002775F9" w:rsidP="002775F9">
      <w:pPr>
        <w:ind w:left="420"/>
        <w:jc w:val="left"/>
        <w:rPr>
          <w:color w:val="1D1B11"/>
        </w:rPr>
      </w:pPr>
      <w:r>
        <w:rPr>
          <w:rFonts w:hint="eastAsia"/>
          <w:color w:val="1D1B11"/>
        </w:rPr>
        <w:t>响应报文如：</w:t>
      </w:r>
      <w:r w:rsidRPr="000566CA">
        <w:rPr>
          <w:rFonts w:hint="eastAsia"/>
          <w:color w:val="1D1B11"/>
        </w:rPr>
        <w:t>{"</w:t>
      </w:r>
      <w:r w:rsidRPr="00B04E82">
        <w:rPr>
          <w:rFonts w:hint="eastAsia"/>
          <w:color w:val="1D1B11"/>
          <w:highlight w:val="yellow"/>
        </w:rPr>
        <w:t>errorCode</w:t>
      </w:r>
      <w:r w:rsidRPr="000566CA">
        <w:rPr>
          <w:rFonts w:hint="eastAsia"/>
          <w:color w:val="1D1B11"/>
        </w:rPr>
        <w:t>":"HTTP_RESULT_ERROR","</w:t>
      </w:r>
      <w:r w:rsidRPr="00B04E82">
        <w:rPr>
          <w:rFonts w:hint="eastAsia"/>
          <w:color w:val="1D1B11"/>
          <w:highlight w:val="yellow"/>
        </w:rPr>
        <w:t>errorMsg</w:t>
      </w:r>
      <w:r w:rsidRPr="000566CA">
        <w:rPr>
          <w:rFonts w:hint="eastAsia"/>
          <w:color w:val="1D1B11"/>
        </w:rPr>
        <w:t>":"</w:t>
      </w:r>
      <w:r w:rsidRPr="000566CA">
        <w:rPr>
          <w:rFonts w:hint="eastAsia"/>
          <w:color w:val="1D1B11"/>
        </w:rPr>
        <w:t>转换失败</w:t>
      </w:r>
      <w:r w:rsidRPr="000566CA">
        <w:rPr>
          <w:rFonts w:hint="eastAsia"/>
          <w:color w:val="1D1B11"/>
        </w:rPr>
        <w:t>","</w:t>
      </w:r>
      <w:r w:rsidRPr="00B04E82">
        <w:rPr>
          <w:rFonts w:hint="eastAsia"/>
          <w:color w:val="1D1B11"/>
          <w:highlight w:val="yellow"/>
        </w:rPr>
        <w:t>result</w:t>
      </w:r>
      <w:r w:rsidRPr="000566CA">
        <w:rPr>
          <w:rFonts w:hint="eastAsia"/>
          <w:color w:val="1D1B11"/>
        </w:rPr>
        <w:t>"</w:t>
      </w:r>
      <w:r>
        <w:rPr>
          <w:rFonts w:hint="eastAsia"/>
          <w:color w:val="1D1B11"/>
        </w:rPr>
        <w:t>:</w:t>
      </w:r>
      <w:r w:rsidRPr="000566CA">
        <w:rPr>
          <w:rFonts w:hint="eastAsia"/>
          <w:color w:val="1D1B11"/>
        </w:rPr>
        <w:t>"","</w:t>
      </w:r>
      <w:r w:rsidRPr="00B04E82">
        <w:rPr>
          <w:rFonts w:hint="eastAsia"/>
          <w:color w:val="1D1B11"/>
          <w:highlight w:val="yellow"/>
        </w:rPr>
        <w:t>success</w:t>
      </w:r>
      <w:r w:rsidRPr="000566CA">
        <w:rPr>
          <w:rFonts w:hint="eastAsia"/>
          <w:color w:val="1D1B11"/>
        </w:rPr>
        <w:t>":false,"</w:t>
      </w:r>
      <w:r w:rsidRPr="00B04E82">
        <w:rPr>
          <w:rFonts w:hint="eastAsia"/>
          <w:color w:val="1D1B11"/>
        </w:rPr>
        <w:t xml:space="preserve"> </w:t>
      </w:r>
      <w:r w:rsidRPr="00B04E82">
        <w:rPr>
          <w:rFonts w:hint="eastAsia"/>
          <w:color w:val="1D1B11"/>
          <w:highlight w:val="yellow"/>
        </w:rPr>
        <w:t>sign</w:t>
      </w:r>
      <w:r>
        <w:rPr>
          <w:rFonts w:hint="eastAsia"/>
          <w:color w:val="1D1B11"/>
        </w:rPr>
        <w:t>":"</w:t>
      </w:r>
      <w:r w:rsidRPr="0071077B">
        <w:rPr>
          <w:color w:val="1D1B11"/>
        </w:rPr>
        <w:t>JjOmJHL2tb657P/gfVcv32uJ4nSmpKLJzB2skfiF6JNOhXVuzeQzy9vz1/1Wpl3vIQmqG7dAa0PAeybF4RwFIMLbmTHUZby9SUCYg9p4OTcq3N9hcMHACvq6k/63lHV+dPeKf+T7/tOddAexMEcMAvIs39CB8l/vHgdYRCf6rQg=</w:t>
      </w:r>
      <w:r w:rsidRPr="000566CA">
        <w:rPr>
          <w:rFonts w:hint="eastAsia"/>
          <w:color w:val="1D1B11"/>
        </w:rPr>
        <w:t>"}</w:t>
      </w:r>
    </w:p>
    <w:p w:rsidR="002775F9" w:rsidRDefault="002775F9" w:rsidP="002775F9">
      <w:pPr>
        <w:ind w:left="420"/>
        <w:rPr>
          <w:color w:val="1D1B1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0"/>
        <w:gridCol w:w="1276"/>
        <w:gridCol w:w="992"/>
        <w:gridCol w:w="709"/>
        <w:gridCol w:w="709"/>
        <w:gridCol w:w="3426"/>
      </w:tblGrid>
      <w:tr w:rsidR="002775F9" w:rsidTr="00DB6306">
        <w:trPr>
          <w:trHeight w:val="444"/>
          <w:jc w:val="center"/>
        </w:trPr>
        <w:tc>
          <w:tcPr>
            <w:tcW w:w="1300" w:type="dxa"/>
          </w:tcPr>
          <w:p w:rsidR="002775F9" w:rsidRDefault="002775F9" w:rsidP="00DB6306">
            <w:pPr>
              <w:jc w:val="center"/>
              <w:rPr>
                <w:b/>
                <w:color w:val="1D1B11"/>
                <w:szCs w:val="21"/>
              </w:rPr>
            </w:pPr>
            <w:r>
              <w:rPr>
                <w:rFonts w:hint="eastAsia"/>
                <w:b/>
                <w:color w:val="1D1B11"/>
                <w:szCs w:val="21"/>
              </w:rPr>
              <w:t>字段</w:t>
            </w:r>
          </w:p>
        </w:tc>
        <w:tc>
          <w:tcPr>
            <w:tcW w:w="1276" w:type="dxa"/>
          </w:tcPr>
          <w:p w:rsidR="002775F9" w:rsidRDefault="002775F9" w:rsidP="00DB6306">
            <w:pPr>
              <w:jc w:val="center"/>
              <w:rPr>
                <w:b/>
                <w:color w:val="1D1B11"/>
                <w:szCs w:val="21"/>
              </w:rPr>
            </w:pPr>
            <w:r>
              <w:rPr>
                <w:rFonts w:hint="eastAsia"/>
                <w:b/>
                <w:color w:val="1D1B11"/>
                <w:szCs w:val="21"/>
              </w:rPr>
              <w:t>含义</w:t>
            </w:r>
          </w:p>
        </w:tc>
        <w:tc>
          <w:tcPr>
            <w:tcW w:w="992" w:type="dxa"/>
          </w:tcPr>
          <w:p w:rsidR="002775F9" w:rsidRDefault="002775F9" w:rsidP="00DB6306">
            <w:pPr>
              <w:jc w:val="center"/>
              <w:rPr>
                <w:b/>
                <w:color w:val="1D1B11"/>
                <w:szCs w:val="21"/>
              </w:rPr>
            </w:pPr>
            <w:r>
              <w:rPr>
                <w:rFonts w:hint="eastAsia"/>
                <w:b/>
                <w:color w:val="1D1B11"/>
                <w:szCs w:val="21"/>
              </w:rPr>
              <w:t>类型</w:t>
            </w:r>
          </w:p>
        </w:tc>
        <w:tc>
          <w:tcPr>
            <w:tcW w:w="709" w:type="dxa"/>
          </w:tcPr>
          <w:p w:rsidR="002775F9" w:rsidRDefault="002775F9" w:rsidP="00DB6306">
            <w:pPr>
              <w:jc w:val="center"/>
              <w:rPr>
                <w:b/>
                <w:color w:val="1D1B11"/>
                <w:szCs w:val="21"/>
              </w:rPr>
            </w:pPr>
            <w:r>
              <w:rPr>
                <w:rFonts w:hint="eastAsia"/>
                <w:b/>
                <w:color w:val="1D1B11"/>
                <w:szCs w:val="21"/>
              </w:rPr>
              <w:t>长度</w:t>
            </w:r>
          </w:p>
        </w:tc>
        <w:tc>
          <w:tcPr>
            <w:tcW w:w="709" w:type="dxa"/>
          </w:tcPr>
          <w:p w:rsidR="002775F9" w:rsidRDefault="002775F9" w:rsidP="00DB6306">
            <w:pPr>
              <w:jc w:val="center"/>
              <w:rPr>
                <w:b/>
                <w:color w:val="1D1B11"/>
                <w:szCs w:val="21"/>
              </w:rPr>
            </w:pPr>
            <w:r>
              <w:rPr>
                <w:rFonts w:hint="eastAsia"/>
                <w:b/>
                <w:color w:val="1D1B11"/>
                <w:szCs w:val="21"/>
              </w:rPr>
              <w:t>必填</w:t>
            </w:r>
          </w:p>
        </w:tc>
        <w:tc>
          <w:tcPr>
            <w:tcW w:w="3426" w:type="dxa"/>
          </w:tcPr>
          <w:p w:rsidR="002775F9" w:rsidRDefault="002775F9" w:rsidP="00DB6306">
            <w:pPr>
              <w:jc w:val="center"/>
              <w:rPr>
                <w:b/>
                <w:color w:val="1D1B11"/>
                <w:szCs w:val="21"/>
              </w:rPr>
            </w:pPr>
            <w:r>
              <w:rPr>
                <w:rFonts w:hint="eastAsia"/>
                <w:b/>
                <w:color w:val="1D1B11"/>
                <w:szCs w:val="21"/>
              </w:rPr>
              <w:t>备注</w:t>
            </w:r>
          </w:p>
        </w:tc>
      </w:tr>
      <w:tr w:rsidR="002775F9" w:rsidTr="00DB6306">
        <w:trPr>
          <w:trHeight w:val="736"/>
          <w:jc w:val="center"/>
        </w:trPr>
        <w:tc>
          <w:tcPr>
            <w:tcW w:w="1300" w:type="dxa"/>
          </w:tcPr>
          <w:p w:rsidR="002775F9" w:rsidRDefault="002775F9" w:rsidP="00DB6306">
            <w:pPr>
              <w:jc w:val="left"/>
              <w:rPr>
                <w:rFonts w:ascii="Courier New" w:hAnsi="Courier New" w:cs="Courier New"/>
                <w:color w:val="1D1B11"/>
                <w:kern w:val="0"/>
                <w:sz w:val="20"/>
                <w:szCs w:val="20"/>
              </w:rPr>
            </w:pPr>
            <w:r>
              <w:rPr>
                <w:rFonts w:ascii="Courier New" w:hAnsi="Courier New" w:cs="Courier New"/>
                <w:color w:val="1D1B11"/>
                <w:kern w:val="0"/>
                <w:sz w:val="20"/>
                <w:szCs w:val="20"/>
              </w:rPr>
              <w:t>success</w:t>
            </w:r>
          </w:p>
        </w:tc>
        <w:tc>
          <w:tcPr>
            <w:tcW w:w="1276" w:type="dxa"/>
          </w:tcPr>
          <w:p w:rsidR="002775F9" w:rsidRDefault="002775F9" w:rsidP="00DB6306">
            <w:pPr>
              <w:jc w:val="left"/>
              <w:rPr>
                <w:rFonts w:ascii="Courier New" w:hAnsi="Courier New" w:cs="Courier New"/>
                <w:color w:val="1D1B11"/>
                <w:kern w:val="0"/>
                <w:szCs w:val="21"/>
              </w:rPr>
            </w:pPr>
            <w:r>
              <w:rPr>
                <w:rFonts w:ascii="Courier New" w:hAnsi="Courier New" w:cs="Courier New" w:hint="eastAsia"/>
                <w:color w:val="1D1B11"/>
                <w:kern w:val="0"/>
                <w:szCs w:val="21"/>
              </w:rPr>
              <w:t>响应码</w:t>
            </w:r>
          </w:p>
        </w:tc>
        <w:tc>
          <w:tcPr>
            <w:tcW w:w="992" w:type="dxa"/>
          </w:tcPr>
          <w:p w:rsidR="002775F9" w:rsidRDefault="002775F9" w:rsidP="00DB6306">
            <w:pPr>
              <w:jc w:val="left"/>
              <w:rPr>
                <w:color w:val="1D1B11"/>
              </w:rPr>
            </w:pPr>
            <w:r>
              <w:rPr>
                <w:rFonts w:hint="eastAsia"/>
                <w:color w:val="1D1B11"/>
              </w:rPr>
              <w:t>boolean</w:t>
            </w:r>
          </w:p>
        </w:tc>
        <w:tc>
          <w:tcPr>
            <w:tcW w:w="709" w:type="dxa"/>
          </w:tcPr>
          <w:p w:rsidR="002775F9" w:rsidRDefault="002775F9" w:rsidP="00DB6306">
            <w:pPr>
              <w:jc w:val="center"/>
              <w:rPr>
                <w:color w:val="1D1B11"/>
              </w:rPr>
            </w:pPr>
            <w:r>
              <w:rPr>
                <w:rFonts w:hint="eastAsia"/>
                <w:color w:val="1D1B11"/>
              </w:rPr>
              <w:t>20</w:t>
            </w:r>
          </w:p>
        </w:tc>
        <w:tc>
          <w:tcPr>
            <w:tcW w:w="709" w:type="dxa"/>
          </w:tcPr>
          <w:p w:rsidR="002775F9" w:rsidRDefault="002775F9" w:rsidP="00DB6306">
            <w:pPr>
              <w:jc w:val="center"/>
              <w:rPr>
                <w:color w:val="1D1B11"/>
              </w:rPr>
            </w:pPr>
            <w:r>
              <w:rPr>
                <w:rFonts w:hint="eastAsia"/>
                <w:color w:val="1D1B11"/>
              </w:rPr>
              <w:t>M</w:t>
            </w:r>
          </w:p>
        </w:tc>
        <w:tc>
          <w:tcPr>
            <w:tcW w:w="3426" w:type="dxa"/>
          </w:tcPr>
          <w:p w:rsidR="002775F9" w:rsidRDefault="002775F9" w:rsidP="00DB6306">
            <w:pPr>
              <w:jc w:val="left"/>
              <w:rPr>
                <w:color w:val="1D1B11"/>
                <w:szCs w:val="21"/>
              </w:rPr>
            </w:pPr>
            <w:r>
              <w:rPr>
                <w:rFonts w:hint="eastAsia"/>
                <w:color w:val="1D1B11"/>
                <w:szCs w:val="21"/>
              </w:rPr>
              <w:t>true</w:t>
            </w:r>
            <w:r>
              <w:rPr>
                <w:rFonts w:hint="eastAsia"/>
                <w:color w:val="1D1B11"/>
                <w:szCs w:val="21"/>
              </w:rPr>
              <w:t>成功，</w:t>
            </w:r>
            <w:r>
              <w:rPr>
                <w:rFonts w:hint="eastAsia"/>
                <w:color w:val="1D1B11"/>
                <w:szCs w:val="21"/>
              </w:rPr>
              <w:t>false</w:t>
            </w:r>
            <w:r>
              <w:rPr>
                <w:rFonts w:hint="eastAsia"/>
                <w:color w:val="1D1B11"/>
                <w:szCs w:val="21"/>
              </w:rPr>
              <w:t>失败</w:t>
            </w:r>
          </w:p>
        </w:tc>
      </w:tr>
      <w:tr w:rsidR="002775F9" w:rsidTr="00DB6306">
        <w:trPr>
          <w:trHeight w:val="409"/>
          <w:jc w:val="center"/>
        </w:trPr>
        <w:tc>
          <w:tcPr>
            <w:tcW w:w="1300" w:type="dxa"/>
          </w:tcPr>
          <w:p w:rsidR="002775F9" w:rsidRDefault="002775F9" w:rsidP="00DB6306">
            <w:pPr>
              <w:jc w:val="left"/>
              <w:rPr>
                <w:rFonts w:ascii="Courier New" w:hAnsi="Courier New" w:cs="Courier New"/>
                <w:color w:val="1D1B11"/>
                <w:kern w:val="0"/>
                <w:sz w:val="20"/>
                <w:szCs w:val="20"/>
              </w:rPr>
            </w:pPr>
            <w:r>
              <w:rPr>
                <w:rFonts w:ascii="Courier New" w:hAnsi="Courier New" w:cs="Courier New" w:hint="eastAsia"/>
                <w:color w:val="1D1B11"/>
                <w:kern w:val="0"/>
                <w:sz w:val="20"/>
                <w:szCs w:val="20"/>
              </w:rPr>
              <w:t>result</w:t>
            </w:r>
          </w:p>
        </w:tc>
        <w:tc>
          <w:tcPr>
            <w:tcW w:w="1276" w:type="dxa"/>
          </w:tcPr>
          <w:p w:rsidR="002775F9" w:rsidRDefault="002775F9" w:rsidP="00DB6306">
            <w:pPr>
              <w:jc w:val="left"/>
              <w:rPr>
                <w:rFonts w:ascii="Courier New" w:hAnsi="Courier New" w:cs="Courier New"/>
                <w:color w:val="1D1B11"/>
                <w:kern w:val="0"/>
                <w:szCs w:val="21"/>
              </w:rPr>
            </w:pPr>
            <w:r>
              <w:rPr>
                <w:rFonts w:ascii="Courier New" w:hAnsi="Courier New" w:cs="Courier New" w:hint="eastAsia"/>
                <w:color w:val="1D1B11"/>
                <w:kern w:val="0"/>
                <w:szCs w:val="21"/>
              </w:rPr>
              <w:t>响应类</w:t>
            </w:r>
          </w:p>
        </w:tc>
        <w:tc>
          <w:tcPr>
            <w:tcW w:w="992" w:type="dxa"/>
          </w:tcPr>
          <w:p w:rsidR="002775F9" w:rsidRDefault="002775F9" w:rsidP="00DB6306">
            <w:pPr>
              <w:jc w:val="left"/>
              <w:rPr>
                <w:color w:val="1D1B11"/>
              </w:rPr>
            </w:pPr>
            <w:r>
              <w:rPr>
                <w:rFonts w:ascii="Courier New" w:hAnsi="Courier New" w:cs="Courier New" w:hint="eastAsia"/>
                <w:color w:val="1D1B11"/>
                <w:kern w:val="0"/>
                <w:sz w:val="20"/>
                <w:szCs w:val="20"/>
              </w:rPr>
              <w:t>T</w:t>
            </w:r>
          </w:p>
        </w:tc>
        <w:tc>
          <w:tcPr>
            <w:tcW w:w="709" w:type="dxa"/>
          </w:tcPr>
          <w:p w:rsidR="002775F9" w:rsidRDefault="002775F9" w:rsidP="00DB6306">
            <w:pPr>
              <w:jc w:val="center"/>
              <w:rPr>
                <w:color w:val="1D1B11"/>
              </w:rPr>
            </w:pPr>
          </w:p>
        </w:tc>
        <w:tc>
          <w:tcPr>
            <w:tcW w:w="709" w:type="dxa"/>
          </w:tcPr>
          <w:p w:rsidR="002775F9" w:rsidRDefault="002775F9" w:rsidP="00DB6306">
            <w:pPr>
              <w:jc w:val="center"/>
              <w:rPr>
                <w:color w:val="1D1B11"/>
              </w:rPr>
            </w:pPr>
            <w:r>
              <w:rPr>
                <w:rFonts w:hint="eastAsia"/>
                <w:color w:val="1D1B11"/>
              </w:rPr>
              <w:t>O</w:t>
            </w:r>
          </w:p>
        </w:tc>
        <w:tc>
          <w:tcPr>
            <w:tcW w:w="3426" w:type="dxa"/>
          </w:tcPr>
          <w:p w:rsidR="002775F9" w:rsidRDefault="002775F9" w:rsidP="00DB6306">
            <w:pPr>
              <w:jc w:val="left"/>
              <w:rPr>
                <w:color w:val="1D1B11"/>
                <w:szCs w:val="21"/>
              </w:rPr>
            </w:pPr>
            <w:r>
              <w:rPr>
                <w:rFonts w:hint="eastAsia"/>
                <w:color w:val="1D1B11"/>
                <w:szCs w:val="21"/>
              </w:rPr>
              <w:t>见方法应答参数</w:t>
            </w:r>
          </w:p>
        </w:tc>
      </w:tr>
      <w:tr w:rsidR="002775F9" w:rsidTr="00DB6306">
        <w:trPr>
          <w:trHeight w:val="359"/>
          <w:jc w:val="center"/>
        </w:trPr>
        <w:tc>
          <w:tcPr>
            <w:tcW w:w="1300" w:type="dxa"/>
          </w:tcPr>
          <w:p w:rsidR="002775F9" w:rsidRDefault="002775F9" w:rsidP="00DB6306">
            <w:pPr>
              <w:jc w:val="left"/>
              <w:rPr>
                <w:rFonts w:ascii="Courier New" w:hAnsi="Courier New" w:cs="Courier New"/>
                <w:color w:val="1D1B11"/>
                <w:kern w:val="0"/>
                <w:sz w:val="20"/>
                <w:szCs w:val="20"/>
              </w:rPr>
            </w:pPr>
            <w:r>
              <w:rPr>
                <w:rFonts w:ascii="Courier New" w:hAnsi="Courier New" w:cs="Courier New"/>
                <w:color w:val="1D1B11"/>
                <w:kern w:val="0"/>
                <w:sz w:val="20"/>
                <w:szCs w:val="20"/>
              </w:rPr>
              <w:t>errorCode</w:t>
            </w:r>
          </w:p>
        </w:tc>
        <w:tc>
          <w:tcPr>
            <w:tcW w:w="1276" w:type="dxa"/>
          </w:tcPr>
          <w:p w:rsidR="002775F9" w:rsidRDefault="002775F9" w:rsidP="00DB6306">
            <w:pPr>
              <w:jc w:val="left"/>
              <w:rPr>
                <w:rFonts w:ascii="Courier New" w:hAnsi="Courier New" w:cs="Courier New"/>
                <w:color w:val="1D1B11"/>
                <w:kern w:val="0"/>
                <w:szCs w:val="21"/>
              </w:rPr>
            </w:pPr>
            <w:r>
              <w:rPr>
                <w:rFonts w:ascii="Courier New" w:hAnsi="Courier New" w:cs="Courier New" w:hint="eastAsia"/>
                <w:color w:val="1D1B11"/>
                <w:kern w:val="0"/>
                <w:szCs w:val="21"/>
              </w:rPr>
              <w:t>响应码描述</w:t>
            </w:r>
          </w:p>
        </w:tc>
        <w:tc>
          <w:tcPr>
            <w:tcW w:w="992" w:type="dxa"/>
          </w:tcPr>
          <w:p w:rsidR="002775F9" w:rsidRDefault="002775F9" w:rsidP="00DB6306">
            <w:pPr>
              <w:jc w:val="left"/>
              <w:rPr>
                <w:color w:val="1D1B11"/>
              </w:rPr>
            </w:pPr>
            <w:r>
              <w:rPr>
                <w:rFonts w:hint="eastAsia"/>
                <w:color w:val="1D1B11"/>
              </w:rPr>
              <w:t>String</w:t>
            </w:r>
          </w:p>
        </w:tc>
        <w:tc>
          <w:tcPr>
            <w:tcW w:w="709" w:type="dxa"/>
          </w:tcPr>
          <w:p w:rsidR="002775F9" w:rsidRDefault="002775F9" w:rsidP="00DB6306">
            <w:pPr>
              <w:jc w:val="center"/>
              <w:rPr>
                <w:color w:val="1D1B11"/>
              </w:rPr>
            </w:pPr>
            <w:r>
              <w:rPr>
                <w:rFonts w:hint="eastAsia"/>
                <w:color w:val="1D1B11"/>
              </w:rPr>
              <w:t>6</w:t>
            </w:r>
          </w:p>
        </w:tc>
        <w:tc>
          <w:tcPr>
            <w:tcW w:w="709" w:type="dxa"/>
          </w:tcPr>
          <w:p w:rsidR="002775F9" w:rsidRDefault="002775F9" w:rsidP="00DB6306">
            <w:pPr>
              <w:jc w:val="center"/>
              <w:rPr>
                <w:color w:val="1D1B11"/>
              </w:rPr>
            </w:pPr>
            <w:r>
              <w:rPr>
                <w:rFonts w:hint="eastAsia"/>
                <w:color w:val="1D1B11"/>
              </w:rPr>
              <w:t>O</w:t>
            </w:r>
          </w:p>
        </w:tc>
        <w:tc>
          <w:tcPr>
            <w:tcW w:w="3426" w:type="dxa"/>
          </w:tcPr>
          <w:p w:rsidR="002775F9" w:rsidRDefault="002775F9" w:rsidP="00DB6306">
            <w:pPr>
              <w:jc w:val="left"/>
              <w:rPr>
                <w:color w:val="1D1B11"/>
                <w:szCs w:val="21"/>
              </w:rPr>
            </w:pPr>
          </w:p>
        </w:tc>
      </w:tr>
      <w:tr w:rsidR="002775F9" w:rsidTr="00DB6306">
        <w:trPr>
          <w:trHeight w:val="377"/>
          <w:jc w:val="center"/>
        </w:trPr>
        <w:tc>
          <w:tcPr>
            <w:tcW w:w="1300" w:type="dxa"/>
            <w:vAlign w:val="center"/>
          </w:tcPr>
          <w:p w:rsidR="002775F9" w:rsidRDefault="002775F9" w:rsidP="00DB6306">
            <w:pPr>
              <w:jc w:val="left"/>
              <w:rPr>
                <w:color w:val="1D1B11"/>
              </w:rPr>
            </w:pPr>
            <w:r>
              <w:rPr>
                <w:rFonts w:ascii="Courier New" w:hAnsi="Courier New" w:cs="Courier New"/>
                <w:color w:val="1D1B11"/>
                <w:kern w:val="0"/>
                <w:sz w:val="20"/>
                <w:szCs w:val="20"/>
              </w:rPr>
              <w:t>errorMsg</w:t>
            </w:r>
          </w:p>
        </w:tc>
        <w:tc>
          <w:tcPr>
            <w:tcW w:w="1276" w:type="dxa"/>
            <w:vAlign w:val="center"/>
          </w:tcPr>
          <w:p w:rsidR="002775F9" w:rsidRDefault="002775F9" w:rsidP="00DB6306">
            <w:pPr>
              <w:jc w:val="left"/>
              <w:rPr>
                <w:color w:val="1D1B11"/>
              </w:rPr>
            </w:pPr>
            <w:r>
              <w:rPr>
                <w:rFonts w:ascii="Courier New" w:hAnsi="Courier New" w:cs="Courier New" w:hint="eastAsia"/>
                <w:color w:val="1D1B11"/>
                <w:kern w:val="0"/>
                <w:szCs w:val="21"/>
              </w:rPr>
              <w:t>响应码描述</w:t>
            </w:r>
          </w:p>
        </w:tc>
        <w:tc>
          <w:tcPr>
            <w:tcW w:w="992" w:type="dxa"/>
            <w:vAlign w:val="center"/>
          </w:tcPr>
          <w:p w:rsidR="002775F9" w:rsidRDefault="002775F9" w:rsidP="00DB6306">
            <w:pPr>
              <w:jc w:val="left"/>
              <w:rPr>
                <w:color w:val="1D1B11"/>
              </w:rPr>
            </w:pPr>
            <w:r>
              <w:rPr>
                <w:rFonts w:hint="eastAsia"/>
                <w:color w:val="1D1B11"/>
              </w:rPr>
              <w:t>String</w:t>
            </w:r>
          </w:p>
        </w:tc>
        <w:tc>
          <w:tcPr>
            <w:tcW w:w="709" w:type="dxa"/>
          </w:tcPr>
          <w:p w:rsidR="002775F9" w:rsidRDefault="002775F9" w:rsidP="00DB6306">
            <w:pPr>
              <w:jc w:val="center"/>
              <w:rPr>
                <w:color w:val="1D1B11"/>
              </w:rPr>
            </w:pPr>
            <w:r>
              <w:rPr>
                <w:rFonts w:hint="eastAsia"/>
                <w:color w:val="1D1B11"/>
              </w:rPr>
              <w:t>30</w:t>
            </w:r>
          </w:p>
        </w:tc>
        <w:tc>
          <w:tcPr>
            <w:tcW w:w="709" w:type="dxa"/>
          </w:tcPr>
          <w:p w:rsidR="002775F9" w:rsidRDefault="002775F9" w:rsidP="00DB6306">
            <w:pPr>
              <w:jc w:val="center"/>
              <w:rPr>
                <w:color w:val="1D1B11"/>
              </w:rPr>
            </w:pPr>
            <w:r>
              <w:rPr>
                <w:rFonts w:hint="eastAsia"/>
                <w:color w:val="1D1B11"/>
              </w:rPr>
              <w:t>O</w:t>
            </w:r>
          </w:p>
        </w:tc>
        <w:tc>
          <w:tcPr>
            <w:tcW w:w="3426" w:type="dxa"/>
          </w:tcPr>
          <w:p w:rsidR="002775F9" w:rsidRDefault="002775F9" w:rsidP="00DB6306">
            <w:pPr>
              <w:jc w:val="left"/>
              <w:rPr>
                <w:color w:val="1D1B11"/>
              </w:rPr>
            </w:pPr>
            <w:r>
              <w:rPr>
                <w:rFonts w:ascii="Courier New" w:hAnsi="Courier New" w:cs="Courier New"/>
                <w:color w:val="1D1B11"/>
                <w:kern w:val="0"/>
                <w:sz w:val="20"/>
                <w:szCs w:val="20"/>
              </w:rPr>
              <w:t>errorCode</w:t>
            </w:r>
            <w:r>
              <w:rPr>
                <w:rFonts w:ascii="Courier New" w:hAnsi="Courier New" w:cs="Courier New" w:hint="eastAsia"/>
                <w:color w:val="1D1B11"/>
                <w:kern w:val="0"/>
                <w:sz w:val="20"/>
                <w:szCs w:val="20"/>
              </w:rPr>
              <w:t>不为空时存在</w:t>
            </w:r>
          </w:p>
        </w:tc>
      </w:tr>
      <w:tr w:rsidR="002775F9" w:rsidRPr="002074F1" w:rsidTr="00DB6306">
        <w:trPr>
          <w:trHeight w:val="377"/>
          <w:jc w:val="center"/>
        </w:trPr>
        <w:tc>
          <w:tcPr>
            <w:tcW w:w="1300" w:type="dxa"/>
            <w:vAlign w:val="center"/>
          </w:tcPr>
          <w:p w:rsidR="002775F9" w:rsidRDefault="002775F9" w:rsidP="00DB6306">
            <w:pPr>
              <w:jc w:val="left"/>
              <w:rPr>
                <w:rFonts w:ascii="Courier New" w:hAnsi="Courier New" w:cs="Courier New"/>
                <w:color w:val="1D1B11"/>
                <w:kern w:val="0"/>
                <w:sz w:val="20"/>
                <w:szCs w:val="20"/>
              </w:rPr>
            </w:pPr>
            <w:r w:rsidRPr="002074F1">
              <w:rPr>
                <w:rFonts w:ascii="Courier New" w:hAnsi="Courier New" w:cs="Courier New" w:hint="eastAsia"/>
                <w:color w:val="1D1B11"/>
                <w:kern w:val="0"/>
                <w:sz w:val="20"/>
                <w:szCs w:val="20"/>
              </w:rPr>
              <w:t>sign</w:t>
            </w:r>
          </w:p>
        </w:tc>
        <w:tc>
          <w:tcPr>
            <w:tcW w:w="1276" w:type="dxa"/>
            <w:vAlign w:val="center"/>
          </w:tcPr>
          <w:p w:rsidR="002775F9" w:rsidRPr="002074F1" w:rsidRDefault="002775F9" w:rsidP="00DB6306">
            <w:pPr>
              <w:jc w:val="left"/>
              <w:rPr>
                <w:rFonts w:ascii="Courier New" w:hAnsi="Courier New" w:cs="Courier New"/>
                <w:color w:val="1D1B11"/>
                <w:kern w:val="0"/>
                <w:sz w:val="20"/>
                <w:szCs w:val="20"/>
              </w:rPr>
            </w:pPr>
            <w:r>
              <w:rPr>
                <w:rFonts w:ascii="Courier New" w:hAnsi="Courier New" w:cs="Courier New" w:hint="eastAsia"/>
                <w:color w:val="1D1B11"/>
                <w:kern w:val="0"/>
                <w:sz w:val="20"/>
                <w:szCs w:val="20"/>
              </w:rPr>
              <w:t>签名串</w:t>
            </w:r>
          </w:p>
        </w:tc>
        <w:tc>
          <w:tcPr>
            <w:tcW w:w="992" w:type="dxa"/>
            <w:vAlign w:val="center"/>
          </w:tcPr>
          <w:p w:rsidR="002775F9" w:rsidRPr="002074F1" w:rsidRDefault="002775F9" w:rsidP="00DB6306">
            <w:pPr>
              <w:jc w:val="left"/>
              <w:rPr>
                <w:rFonts w:ascii="Courier New" w:hAnsi="Courier New" w:cs="Courier New"/>
                <w:color w:val="1D1B11"/>
                <w:kern w:val="0"/>
                <w:sz w:val="20"/>
                <w:szCs w:val="20"/>
              </w:rPr>
            </w:pPr>
            <w:r w:rsidRPr="002074F1">
              <w:rPr>
                <w:rFonts w:hint="eastAsia"/>
                <w:color w:val="1D1B11"/>
              </w:rPr>
              <w:t>String</w:t>
            </w:r>
          </w:p>
        </w:tc>
        <w:tc>
          <w:tcPr>
            <w:tcW w:w="709" w:type="dxa"/>
          </w:tcPr>
          <w:p w:rsidR="002775F9" w:rsidRPr="002074F1" w:rsidRDefault="002775F9" w:rsidP="00DB6306">
            <w:pPr>
              <w:jc w:val="left"/>
              <w:rPr>
                <w:rFonts w:ascii="Courier New" w:hAnsi="Courier New" w:cs="Courier New"/>
                <w:color w:val="1D1B11"/>
                <w:kern w:val="0"/>
                <w:sz w:val="20"/>
                <w:szCs w:val="20"/>
              </w:rPr>
            </w:pPr>
          </w:p>
        </w:tc>
        <w:tc>
          <w:tcPr>
            <w:tcW w:w="709" w:type="dxa"/>
          </w:tcPr>
          <w:p w:rsidR="002775F9" w:rsidRPr="002074F1" w:rsidRDefault="002775F9" w:rsidP="00DB6306">
            <w:pPr>
              <w:jc w:val="center"/>
              <w:rPr>
                <w:rFonts w:ascii="Courier New" w:hAnsi="Courier New" w:cs="Courier New"/>
                <w:color w:val="1D1B11"/>
                <w:kern w:val="0"/>
                <w:sz w:val="20"/>
                <w:szCs w:val="20"/>
              </w:rPr>
            </w:pPr>
            <w:r>
              <w:rPr>
                <w:rFonts w:hint="eastAsia"/>
                <w:color w:val="1D1B11"/>
              </w:rPr>
              <w:t>M</w:t>
            </w:r>
          </w:p>
        </w:tc>
        <w:tc>
          <w:tcPr>
            <w:tcW w:w="3426" w:type="dxa"/>
          </w:tcPr>
          <w:p w:rsidR="002775F9" w:rsidRDefault="002775F9" w:rsidP="00DB6306">
            <w:pPr>
              <w:jc w:val="left"/>
              <w:rPr>
                <w:rFonts w:ascii="Courier New" w:hAnsi="Courier New" w:cs="Courier New"/>
                <w:color w:val="1D1B11"/>
                <w:kern w:val="0"/>
                <w:sz w:val="20"/>
                <w:szCs w:val="20"/>
              </w:rPr>
            </w:pPr>
            <w:r>
              <w:rPr>
                <w:rFonts w:ascii="Courier New" w:hAnsi="Courier New" w:cs="Courier New" w:hint="eastAsia"/>
                <w:color w:val="1D1B11"/>
                <w:kern w:val="0"/>
                <w:sz w:val="20"/>
                <w:szCs w:val="20"/>
              </w:rPr>
              <w:t>RSA</w:t>
            </w:r>
            <w:r>
              <w:rPr>
                <w:rFonts w:ascii="Courier New" w:hAnsi="Courier New" w:cs="Courier New" w:hint="eastAsia"/>
                <w:color w:val="1D1B11"/>
                <w:kern w:val="0"/>
                <w:sz w:val="20"/>
                <w:szCs w:val="20"/>
              </w:rPr>
              <w:t>签名，对响应字符串（不包含</w:t>
            </w:r>
            <w:r>
              <w:rPr>
                <w:rFonts w:ascii="Courier New" w:hAnsi="Courier New" w:cs="Courier New" w:hint="eastAsia"/>
                <w:color w:val="1D1B11"/>
                <w:kern w:val="0"/>
                <w:sz w:val="20"/>
                <w:szCs w:val="20"/>
              </w:rPr>
              <w:t>sign</w:t>
            </w:r>
            <w:r>
              <w:rPr>
                <w:rFonts w:ascii="Courier New" w:hAnsi="Courier New" w:cs="Courier New" w:hint="eastAsia"/>
                <w:color w:val="1D1B11"/>
                <w:kern w:val="0"/>
                <w:sz w:val="20"/>
                <w:szCs w:val="20"/>
              </w:rPr>
              <w:t>字段），如：</w:t>
            </w:r>
            <w:r w:rsidRPr="000566CA">
              <w:rPr>
                <w:rFonts w:hint="eastAsia"/>
                <w:color w:val="1D1B11"/>
              </w:rPr>
              <w:t>{"errorCode":"HTTP_RESULT_ERROR","errorMsg":"</w:t>
            </w:r>
            <w:r w:rsidRPr="000566CA">
              <w:rPr>
                <w:rFonts w:hint="eastAsia"/>
                <w:color w:val="1D1B11"/>
              </w:rPr>
              <w:t>转换失败</w:t>
            </w:r>
            <w:r w:rsidRPr="000566CA">
              <w:rPr>
                <w:rFonts w:hint="eastAsia"/>
                <w:color w:val="1D1B11"/>
              </w:rPr>
              <w:t>","success":false}</w:t>
            </w:r>
            <w:r>
              <w:rPr>
                <w:rFonts w:hint="eastAsia"/>
                <w:color w:val="1D1B11"/>
              </w:rPr>
              <w:t>，是用</w:t>
            </w:r>
            <w:r>
              <w:rPr>
                <w:rFonts w:hint="eastAsia"/>
                <w:color w:val="1D1B11"/>
              </w:rPr>
              <w:t>RSA</w:t>
            </w:r>
            <w:r>
              <w:rPr>
                <w:rFonts w:hint="eastAsia"/>
                <w:color w:val="1D1B11"/>
              </w:rPr>
              <w:t>签名，请求方可以使用</w:t>
            </w:r>
            <w:r>
              <w:rPr>
                <w:rFonts w:hint="eastAsia"/>
                <w:color w:val="1D1B11"/>
              </w:rPr>
              <w:t>RSA</w:t>
            </w:r>
            <w:r>
              <w:rPr>
                <w:rFonts w:hint="eastAsia"/>
                <w:color w:val="1D1B11"/>
              </w:rPr>
              <w:t>公钥进行验签</w:t>
            </w:r>
          </w:p>
        </w:tc>
      </w:tr>
    </w:tbl>
    <w:p w:rsidR="002775F9" w:rsidRDefault="002775F9" w:rsidP="002775F9">
      <w:pPr>
        <w:rPr>
          <w:color w:val="1D1B11"/>
        </w:rPr>
      </w:pPr>
    </w:p>
    <w:p w:rsidR="00AC1A6A" w:rsidRPr="00DF04B4" w:rsidRDefault="00BC101E" w:rsidP="00C1688F">
      <w:pPr>
        <w:pStyle w:val="2"/>
        <w:numPr>
          <w:ilvl w:val="1"/>
          <w:numId w:val="16"/>
        </w:numPr>
        <w:tabs>
          <w:tab w:val="left" w:pos="567"/>
        </w:tabs>
        <w:adjustRightInd/>
        <w:spacing w:before="260" w:after="260" w:line="415" w:lineRule="auto"/>
        <w:jc w:val="both"/>
        <w:textAlignment w:val="auto"/>
        <w:rPr>
          <w:color w:val="1D1B11"/>
        </w:rPr>
      </w:pPr>
      <w:bookmarkStart w:id="23" w:name="_Toc433833319"/>
      <w:r w:rsidRPr="00DF04B4">
        <w:rPr>
          <w:rFonts w:hint="eastAsia"/>
          <w:color w:val="1D1B11"/>
        </w:rPr>
        <w:t>接口描述</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6660"/>
      </w:tblGrid>
      <w:tr w:rsidR="0030322A" w:rsidTr="00DF65EC">
        <w:trPr>
          <w:jc w:val="center"/>
        </w:trPr>
        <w:tc>
          <w:tcPr>
            <w:tcW w:w="1800" w:type="dxa"/>
          </w:tcPr>
          <w:p w:rsidR="0030322A" w:rsidRDefault="0030322A" w:rsidP="00DF65EC">
            <w:pPr>
              <w:rPr>
                <w:rFonts w:ascii="宋体" w:hAnsi="宋体"/>
                <w:color w:val="1D1B11"/>
              </w:rPr>
            </w:pPr>
            <w:r>
              <w:rPr>
                <w:rFonts w:ascii="宋体" w:hAnsi="宋体" w:hint="eastAsia"/>
                <w:color w:val="1D1B11"/>
              </w:rPr>
              <w:t>接口名称</w:t>
            </w:r>
          </w:p>
        </w:tc>
        <w:tc>
          <w:tcPr>
            <w:tcW w:w="6660" w:type="dxa"/>
          </w:tcPr>
          <w:p w:rsidR="0030322A" w:rsidRDefault="006F1BBC" w:rsidP="006F1BBC">
            <w:pPr>
              <w:rPr>
                <w:rFonts w:ascii="宋体" w:hAnsi="宋体"/>
                <w:color w:val="1D1B11"/>
              </w:rPr>
            </w:pPr>
            <w:r>
              <w:rPr>
                <w:rFonts w:hint="eastAsia"/>
                <w:color w:val="1D1B11"/>
              </w:rPr>
              <w:t>H5</w:t>
            </w:r>
            <w:r>
              <w:rPr>
                <w:rFonts w:hint="eastAsia"/>
                <w:color w:val="1D1B11"/>
              </w:rPr>
              <w:t>通用</w:t>
            </w:r>
            <w:r w:rsidR="003E063F">
              <w:rPr>
                <w:rFonts w:hint="eastAsia"/>
                <w:color w:val="1D1B11"/>
              </w:rPr>
              <w:t>Http</w:t>
            </w:r>
            <w:r w:rsidR="0030322A">
              <w:rPr>
                <w:rFonts w:hint="eastAsia"/>
                <w:color w:val="1D1B11"/>
              </w:rPr>
              <w:t>接口</w:t>
            </w:r>
          </w:p>
        </w:tc>
      </w:tr>
      <w:tr w:rsidR="0030322A" w:rsidTr="00DF65EC">
        <w:trPr>
          <w:jc w:val="center"/>
        </w:trPr>
        <w:tc>
          <w:tcPr>
            <w:tcW w:w="1800" w:type="dxa"/>
          </w:tcPr>
          <w:p w:rsidR="0030322A" w:rsidRDefault="0030322A" w:rsidP="00DF65EC">
            <w:pPr>
              <w:rPr>
                <w:rFonts w:ascii="宋体" w:hAnsi="宋体"/>
                <w:color w:val="1D1B11"/>
              </w:rPr>
            </w:pPr>
            <w:r>
              <w:rPr>
                <w:rFonts w:ascii="宋体" w:hAnsi="宋体" w:hint="eastAsia"/>
                <w:color w:val="1D1B11"/>
              </w:rPr>
              <w:t>接口地址</w:t>
            </w:r>
            <w:r w:rsidR="005C7866">
              <w:rPr>
                <w:rFonts w:ascii="宋体" w:hAnsi="宋体" w:hint="eastAsia"/>
                <w:color w:val="1D1B11"/>
              </w:rPr>
              <w:t>(综测)</w:t>
            </w:r>
          </w:p>
        </w:tc>
        <w:tc>
          <w:tcPr>
            <w:tcW w:w="6660" w:type="dxa"/>
          </w:tcPr>
          <w:p w:rsidR="0030322A" w:rsidRDefault="0064464B" w:rsidP="00121BD6">
            <w:pPr>
              <w:rPr>
                <w:rFonts w:ascii="宋体" w:hAnsi="宋体"/>
                <w:color w:val="1D1B11"/>
              </w:rPr>
            </w:pPr>
            <w:r>
              <w:rPr>
                <w:rFonts w:ascii="宋体" w:hAnsi="宋体" w:hint="eastAsia"/>
                <w:color w:val="1D1B11"/>
                <w:kern w:val="0"/>
              </w:rPr>
              <w:t>http://116.228.151.160:6001/h5-cashier/common/interface</w:t>
            </w:r>
          </w:p>
        </w:tc>
      </w:tr>
      <w:tr w:rsidR="005C7866" w:rsidTr="00AF5965">
        <w:trPr>
          <w:jc w:val="center"/>
        </w:trPr>
        <w:tc>
          <w:tcPr>
            <w:tcW w:w="1800" w:type="dxa"/>
          </w:tcPr>
          <w:p w:rsidR="005C7866" w:rsidRDefault="005C7866" w:rsidP="00AF5965">
            <w:pPr>
              <w:rPr>
                <w:rFonts w:ascii="宋体" w:hAnsi="宋体"/>
                <w:color w:val="1D1B11"/>
              </w:rPr>
            </w:pPr>
            <w:r>
              <w:rPr>
                <w:rFonts w:ascii="宋体" w:hAnsi="宋体" w:hint="eastAsia"/>
                <w:color w:val="1D1B11"/>
              </w:rPr>
              <w:t>接口地址(生产)</w:t>
            </w:r>
          </w:p>
        </w:tc>
        <w:tc>
          <w:tcPr>
            <w:tcW w:w="6660" w:type="dxa"/>
          </w:tcPr>
          <w:p w:rsidR="005C7866" w:rsidRDefault="005C7866" w:rsidP="00AF5965">
            <w:pPr>
              <w:rPr>
                <w:rFonts w:ascii="宋体" w:hAnsi="宋体"/>
                <w:color w:val="1D1B11"/>
              </w:rPr>
            </w:pPr>
          </w:p>
        </w:tc>
      </w:tr>
      <w:tr w:rsidR="0030322A" w:rsidTr="00DF65EC">
        <w:trPr>
          <w:jc w:val="center"/>
        </w:trPr>
        <w:tc>
          <w:tcPr>
            <w:tcW w:w="1800" w:type="dxa"/>
          </w:tcPr>
          <w:p w:rsidR="0030322A" w:rsidRDefault="0030322A" w:rsidP="00DF65EC">
            <w:pPr>
              <w:rPr>
                <w:rFonts w:ascii="宋体" w:hAnsi="宋体"/>
                <w:color w:val="1D1B11"/>
              </w:rPr>
            </w:pPr>
            <w:r>
              <w:rPr>
                <w:rFonts w:ascii="宋体" w:hAnsi="宋体" w:hint="eastAsia"/>
                <w:color w:val="1D1B11"/>
              </w:rPr>
              <w:t>接口提供者</w:t>
            </w:r>
          </w:p>
        </w:tc>
        <w:tc>
          <w:tcPr>
            <w:tcW w:w="6660" w:type="dxa"/>
          </w:tcPr>
          <w:p w:rsidR="0030322A" w:rsidRDefault="0030322A" w:rsidP="00DF65EC">
            <w:pPr>
              <w:rPr>
                <w:rFonts w:ascii="宋体" w:hAnsi="宋体"/>
                <w:color w:val="1D1B11"/>
              </w:rPr>
            </w:pPr>
            <w:r>
              <w:rPr>
                <w:rFonts w:ascii="宋体" w:hAnsi="宋体" w:hint="eastAsia"/>
                <w:color w:val="1D1B11"/>
              </w:rPr>
              <w:t>收银台H5</w:t>
            </w:r>
          </w:p>
        </w:tc>
      </w:tr>
      <w:tr w:rsidR="0030322A" w:rsidTr="00DF65EC">
        <w:trPr>
          <w:jc w:val="center"/>
        </w:trPr>
        <w:tc>
          <w:tcPr>
            <w:tcW w:w="1800" w:type="dxa"/>
          </w:tcPr>
          <w:p w:rsidR="0030322A" w:rsidRDefault="0030322A" w:rsidP="00DF65EC">
            <w:pPr>
              <w:rPr>
                <w:rFonts w:ascii="宋体" w:hAnsi="宋体"/>
                <w:color w:val="1D1B11"/>
              </w:rPr>
            </w:pPr>
            <w:r>
              <w:rPr>
                <w:rFonts w:ascii="宋体" w:hAnsi="宋体" w:hint="eastAsia"/>
                <w:color w:val="1D1B11"/>
              </w:rPr>
              <w:t>接口使用者</w:t>
            </w:r>
          </w:p>
        </w:tc>
        <w:tc>
          <w:tcPr>
            <w:tcW w:w="6660" w:type="dxa"/>
          </w:tcPr>
          <w:p w:rsidR="0030322A" w:rsidRDefault="0030322A" w:rsidP="00DF65EC">
            <w:pPr>
              <w:rPr>
                <w:rFonts w:ascii="宋体" w:hAnsi="宋体"/>
                <w:color w:val="1D1B11"/>
              </w:rPr>
            </w:pPr>
            <w:r>
              <w:rPr>
                <w:rFonts w:ascii="宋体" w:hAnsi="宋体" w:hint="eastAsia"/>
                <w:color w:val="1D1B11"/>
              </w:rPr>
              <w:t>外部系统</w:t>
            </w:r>
          </w:p>
        </w:tc>
      </w:tr>
      <w:tr w:rsidR="0030322A" w:rsidTr="00DF65EC">
        <w:trPr>
          <w:jc w:val="center"/>
        </w:trPr>
        <w:tc>
          <w:tcPr>
            <w:tcW w:w="1800" w:type="dxa"/>
          </w:tcPr>
          <w:p w:rsidR="0030322A" w:rsidRDefault="0030322A" w:rsidP="00DF65EC">
            <w:pPr>
              <w:rPr>
                <w:rFonts w:ascii="宋体" w:hAnsi="宋体"/>
                <w:color w:val="1D1B11"/>
              </w:rPr>
            </w:pPr>
            <w:r>
              <w:rPr>
                <w:rFonts w:ascii="宋体" w:hAnsi="宋体" w:hint="eastAsia"/>
                <w:color w:val="1D1B11"/>
              </w:rPr>
              <w:t>接口类型</w:t>
            </w:r>
          </w:p>
        </w:tc>
        <w:tc>
          <w:tcPr>
            <w:tcW w:w="6660" w:type="dxa"/>
          </w:tcPr>
          <w:p w:rsidR="0030322A" w:rsidRDefault="0030322A" w:rsidP="00DF65EC">
            <w:pPr>
              <w:rPr>
                <w:rFonts w:ascii="宋体" w:hAnsi="宋体"/>
                <w:color w:val="1D1B11"/>
              </w:rPr>
            </w:pPr>
            <w:r>
              <w:rPr>
                <w:rFonts w:ascii="宋体" w:hAnsi="宋体"/>
                <w:color w:val="1D1B11"/>
              </w:rPr>
              <w:t>H</w:t>
            </w:r>
            <w:r>
              <w:rPr>
                <w:rFonts w:ascii="宋体" w:hAnsi="宋体" w:hint="eastAsia"/>
                <w:color w:val="1D1B11"/>
              </w:rPr>
              <w:t>ttpPost json</w:t>
            </w:r>
          </w:p>
        </w:tc>
      </w:tr>
      <w:tr w:rsidR="0030322A" w:rsidTr="00DF65EC">
        <w:trPr>
          <w:trHeight w:val="283"/>
          <w:jc w:val="center"/>
        </w:trPr>
        <w:tc>
          <w:tcPr>
            <w:tcW w:w="1800" w:type="dxa"/>
          </w:tcPr>
          <w:p w:rsidR="0030322A" w:rsidRDefault="0030322A" w:rsidP="00DF65EC">
            <w:pPr>
              <w:rPr>
                <w:rFonts w:ascii="宋体" w:hAnsi="宋体"/>
                <w:color w:val="1D1B11"/>
              </w:rPr>
            </w:pPr>
            <w:r>
              <w:rPr>
                <w:rFonts w:ascii="宋体" w:hAnsi="宋体" w:hint="eastAsia"/>
                <w:color w:val="1D1B11"/>
              </w:rPr>
              <w:t>应用场景</w:t>
            </w:r>
          </w:p>
        </w:tc>
        <w:tc>
          <w:tcPr>
            <w:tcW w:w="6660" w:type="dxa"/>
          </w:tcPr>
          <w:p w:rsidR="0030322A" w:rsidRDefault="0030322A" w:rsidP="00DF65EC">
            <w:pPr>
              <w:rPr>
                <w:rFonts w:ascii="宋体" w:hAnsi="宋体"/>
                <w:color w:val="1D1B11"/>
              </w:rPr>
            </w:pPr>
          </w:p>
        </w:tc>
      </w:tr>
      <w:tr w:rsidR="0030322A" w:rsidTr="00DF65EC">
        <w:trPr>
          <w:trHeight w:val="325"/>
          <w:jc w:val="center"/>
        </w:trPr>
        <w:tc>
          <w:tcPr>
            <w:tcW w:w="1800" w:type="dxa"/>
          </w:tcPr>
          <w:p w:rsidR="0030322A" w:rsidRDefault="0030322A" w:rsidP="00DF65EC">
            <w:pPr>
              <w:rPr>
                <w:rFonts w:ascii="宋体" w:hAnsi="宋体"/>
                <w:color w:val="1D1B11"/>
              </w:rPr>
            </w:pPr>
            <w:r>
              <w:rPr>
                <w:rFonts w:ascii="宋体" w:hAnsi="宋体" w:hint="eastAsia"/>
                <w:color w:val="1D1B11"/>
              </w:rPr>
              <w:t>备注</w:t>
            </w:r>
          </w:p>
        </w:tc>
        <w:tc>
          <w:tcPr>
            <w:tcW w:w="6660" w:type="dxa"/>
          </w:tcPr>
          <w:p w:rsidR="0030322A" w:rsidRDefault="0030322A" w:rsidP="00CB1ED3">
            <w:pPr>
              <w:rPr>
                <w:rFonts w:ascii="宋体" w:hAnsi="宋体"/>
                <w:color w:val="1D1B11"/>
              </w:rPr>
            </w:pPr>
            <w:r>
              <w:rPr>
                <w:rFonts w:ascii="宋体" w:hAnsi="宋体" w:hint="eastAsia"/>
                <w:color w:val="1D1B11"/>
              </w:rPr>
              <w:t>接口超时时间：</w:t>
            </w:r>
            <w:r w:rsidR="00E44743">
              <w:rPr>
                <w:rFonts w:ascii="宋体" w:hAnsi="宋体" w:hint="eastAsia"/>
                <w:color w:val="1D1B11"/>
              </w:rPr>
              <w:t>6</w:t>
            </w:r>
            <w:r w:rsidR="00CB1ED3">
              <w:rPr>
                <w:rFonts w:ascii="宋体" w:hAnsi="宋体" w:hint="eastAsia"/>
                <w:color w:val="1D1B11"/>
              </w:rPr>
              <w:t>0</w:t>
            </w:r>
            <w:r>
              <w:rPr>
                <w:rFonts w:ascii="宋体" w:hAnsi="宋体" w:hint="eastAsia"/>
                <w:color w:val="1D1B11"/>
              </w:rPr>
              <w:t>秒</w:t>
            </w:r>
          </w:p>
        </w:tc>
      </w:tr>
    </w:tbl>
    <w:p w:rsidR="0030322A" w:rsidRPr="0030322A" w:rsidRDefault="0030322A" w:rsidP="0030322A"/>
    <w:p w:rsidR="004C209D" w:rsidRPr="00E41407" w:rsidRDefault="00BC101E" w:rsidP="004C209D">
      <w:pPr>
        <w:pStyle w:val="2"/>
        <w:numPr>
          <w:ilvl w:val="1"/>
          <w:numId w:val="16"/>
        </w:numPr>
        <w:tabs>
          <w:tab w:val="left" w:pos="567"/>
        </w:tabs>
        <w:adjustRightInd/>
        <w:spacing w:before="260" w:after="260" w:line="415" w:lineRule="auto"/>
        <w:jc w:val="both"/>
        <w:textAlignment w:val="auto"/>
        <w:rPr>
          <w:color w:val="1D1B11"/>
        </w:rPr>
      </w:pPr>
      <w:bookmarkStart w:id="24" w:name="_Toc433833320"/>
      <w:r w:rsidRPr="00DF04B4">
        <w:rPr>
          <w:rFonts w:hint="eastAsia"/>
          <w:color w:val="1D1B11"/>
        </w:rPr>
        <w:lastRenderedPageBreak/>
        <w:t>接口列表</w:t>
      </w:r>
      <w:bookmarkEnd w:id="24"/>
    </w:p>
    <w:tbl>
      <w:tblPr>
        <w:tblStyle w:val="-5"/>
        <w:tblW w:w="8188"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Look w:val="04A0" w:firstRow="1" w:lastRow="0" w:firstColumn="1" w:lastColumn="0" w:noHBand="0" w:noVBand="1"/>
      </w:tblPr>
      <w:tblGrid>
        <w:gridCol w:w="2093"/>
        <w:gridCol w:w="2835"/>
        <w:gridCol w:w="1984"/>
        <w:gridCol w:w="1276"/>
      </w:tblGrid>
      <w:tr w:rsidR="00373026" w:rsidTr="0021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73026" w:rsidRDefault="00373026" w:rsidP="00DF65EC">
            <w:pPr>
              <w:jc w:val="center"/>
            </w:pPr>
            <w:r>
              <w:rPr>
                <w:rFonts w:hint="eastAsia"/>
              </w:rPr>
              <w:t>接口编码</w:t>
            </w:r>
          </w:p>
        </w:tc>
        <w:tc>
          <w:tcPr>
            <w:tcW w:w="2835" w:type="dxa"/>
          </w:tcPr>
          <w:p w:rsidR="00373026" w:rsidRDefault="00373026" w:rsidP="00D324BF">
            <w:pPr>
              <w:jc w:val="center"/>
              <w:cnfStyle w:val="100000000000" w:firstRow="1" w:lastRow="0" w:firstColumn="0" w:lastColumn="0" w:oddVBand="0" w:evenVBand="0" w:oddHBand="0" w:evenHBand="0" w:firstRowFirstColumn="0" w:firstRowLastColumn="0" w:lastRowFirstColumn="0" w:lastRowLastColumn="0"/>
            </w:pPr>
            <w:r>
              <w:rPr>
                <w:rFonts w:hint="eastAsia"/>
              </w:rPr>
              <w:t>接口描述</w:t>
            </w:r>
          </w:p>
        </w:tc>
        <w:tc>
          <w:tcPr>
            <w:tcW w:w="1984" w:type="dxa"/>
          </w:tcPr>
          <w:p w:rsidR="00373026" w:rsidRDefault="00373026" w:rsidP="00DF65EC">
            <w:pPr>
              <w:jc w:val="center"/>
              <w:cnfStyle w:val="100000000000" w:firstRow="1" w:lastRow="0" w:firstColumn="0" w:lastColumn="0" w:oddVBand="0" w:evenVBand="0" w:oddHBand="0" w:evenHBand="0" w:firstRowFirstColumn="0" w:firstRowLastColumn="0" w:lastRowFirstColumn="0" w:lastRowLastColumn="0"/>
            </w:pPr>
            <w:r>
              <w:rPr>
                <w:rFonts w:hint="eastAsia"/>
              </w:rPr>
              <w:t>详细参数</w:t>
            </w:r>
          </w:p>
        </w:tc>
        <w:tc>
          <w:tcPr>
            <w:tcW w:w="1276" w:type="dxa"/>
          </w:tcPr>
          <w:p w:rsidR="00373026" w:rsidRDefault="00217A00" w:rsidP="00DF65EC">
            <w:pPr>
              <w:jc w:val="center"/>
              <w:cnfStyle w:val="100000000000" w:firstRow="1" w:lastRow="0" w:firstColumn="0" w:lastColumn="0" w:oddVBand="0" w:evenVBand="0" w:oddHBand="0" w:evenHBand="0" w:firstRowFirstColumn="0" w:firstRowLastColumn="0" w:lastRowFirstColumn="0" w:lastRowLastColumn="0"/>
            </w:pPr>
            <w:r>
              <w:rPr>
                <w:rFonts w:asciiTheme="minorEastAsia" w:hAnsiTheme="minorEastAsia" w:hint="eastAsia"/>
              </w:rPr>
              <w:t>token</w:t>
            </w:r>
            <w:r w:rsidR="00B65887">
              <w:rPr>
                <w:rFonts w:asciiTheme="minorEastAsia" w:hAnsiTheme="minorEastAsia" w:hint="eastAsia"/>
              </w:rPr>
              <w:t>校验</w:t>
            </w:r>
          </w:p>
        </w:tc>
      </w:tr>
      <w:tr w:rsidR="00373026" w:rsidRPr="00CF34FC" w:rsidTr="0021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gridSpan w:val="3"/>
            <w:shd w:val="clear" w:color="auto" w:fill="B6DDE8" w:themeFill="accent5" w:themeFillTint="66"/>
          </w:tcPr>
          <w:p w:rsidR="00373026" w:rsidRPr="00CF34FC" w:rsidRDefault="00373026" w:rsidP="00DF65EC">
            <w:pPr>
              <w:jc w:val="left"/>
              <w:rPr>
                <w:rFonts w:asciiTheme="minorEastAsia" w:eastAsiaTheme="minorEastAsia" w:hAnsiTheme="minorEastAsia" w:cstheme="minorBidi"/>
                <w:b w:val="0"/>
                <w:sz w:val="24"/>
                <w:szCs w:val="22"/>
              </w:rPr>
            </w:pPr>
            <w:r>
              <w:rPr>
                <w:rFonts w:asciiTheme="minorEastAsia" w:eastAsiaTheme="minorEastAsia" w:hAnsiTheme="minorEastAsia" w:cstheme="minorBidi" w:hint="eastAsia"/>
                <w:b w:val="0"/>
                <w:sz w:val="24"/>
                <w:szCs w:val="22"/>
              </w:rPr>
              <w:t>系统接口</w:t>
            </w:r>
          </w:p>
        </w:tc>
        <w:tc>
          <w:tcPr>
            <w:tcW w:w="1276" w:type="dxa"/>
            <w:shd w:val="clear" w:color="auto" w:fill="B6DDE8" w:themeFill="accent5" w:themeFillTint="66"/>
          </w:tcPr>
          <w:p w:rsidR="00373026" w:rsidRDefault="00373026" w:rsidP="00DF65EC">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heme="minorBidi"/>
                <w:sz w:val="24"/>
                <w:szCs w:val="22"/>
              </w:rPr>
            </w:pPr>
          </w:p>
        </w:tc>
      </w:tr>
      <w:tr w:rsidR="00373026" w:rsidTr="00217A00">
        <w:tc>
          <w:tcPr>
            <w:cnfStyle w:val="001000000000" w:firstRow="0" w:lastRow="0" w:firstColumn="1" w:lastColumn="0" w:oddVBand="0" w:evenVBand="0" w:oddHBand="0" w:evenHBand="0" w:firstRowFirstColumn="0" w:firstRowLastColumn="0" w:lastRowFirstColumn="0" w:lastRowLastColumn="0"/>
            <w:tcW w:w="2093" w:type="dxa"/>
          </w:tcPr>
          <w:p w:rsidR="00373026" w:rsidRPr="00D324BF" w:rsidRDefault="00373026" w:rsidP="00D324BF">
            <w:pPr>
              <w:jc w:val="left"/>
              <w:rPr>
                <w:rFonts w:asciiTheme="minorEastAsia" w:hAnsiTheme="minorEastAsia"/>
                <w:b w:val="0"/>
              </w:rPr>
            </w:pPr>
            <w:r w:rsidRPr="00CF34FC">
              <w:rPr>
                <w:rFonts w:asciiTheme="minorEastAsia" w:hAnsiTheme="minorEastAsia"/>
                <w:b w:val="0"/>
              </w:rPr>
              <w:t>INTER.SYSTEM.001</w:t>
            </w:r>
          </w:p>
        </w:tc>
        <w:tc>
          <w:tcPr>
            <w:tcW w:w="2835" w:type="dxa"/>
          </w:tcPr>
          <w:p w:rsidR="00373026" w:rsidRDefault="00373026" w:rsidP="00DF65EC">
            <w:pPr>
              <w:cnfStyle w:val="000000000000" w:firstRow="0" w:lastRow="0" w:firstColumn="0" w:lastColumn="0" w:oddVBand="0" w:evenVBand="0" w:oddHBand="0" w:evenHBand="0" w:firstRowFirstColumn="0" w:firstRowLastColumn="0" w:lastRowFirstColumn="0" w:lastRowLastColumn="0"/>
              <w:rPr>
                <w:rFonts w:ascii="宋体" w:hAnsi="宋体"/>
                <w:color w:val="1D1B11"/>
              </w:rPr>
            </w:pPr>
            <w:r>
              <w:rPr>
                <w:rFonts w:ascii="宋体" w:hAnsi="宋体" w:hint="eastAsia"/>
                <w:color w:val="1D1B11"/>
              </w:rPr>
              <w:t>获取公钥接口（含超时）</w:t>
            </w:r>
          </w:p>
        </w:tc>
        <w:tc>
          <w:tcPr>
            <w:tcW w:w="1984" w:type="dxa"/>
          </w:tcPr>
          <w:p w:rsidR="00373026" w:rsidRPr="00394782" w:rsidRDefault="006175E8" w:rsidP="00DF65EC">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hyperlink w:anchor="_获取公钥接口" w:history="1">
              <w:r w:rsidR="00373026" w:rsidRPr="0079493E">
                <w:rPr>
                  <w:rStyle w:val="a5"/>
                  <w:rFonts w:asciiTheme="minorEastAsia" w:hAnsiTheme="minorEastAsia" w:hint="eastAsia"/>
                </w:rPr>
                <w:t>参见</w:t>
              </w:r>
              <w:r w:rsidR="00373026">
                <w:rPr>
                  <w:rStyle w:val="a5"/>
                  <w:rFonts w:asciiTheme="minorEastAsia" w:hAnsiTheme="minorEastAsia" w:hint="eastAsia"/>
                </w:rPr>
                <w:t xml:space="preserve"> 5.2</w:t>
              </w:r>
              <w:r w:rsidR="00373026" w:rsidRPr="0079493E">
                <w:rPr>
                  <w:rStyle w:val="a5"/>
                  <w:rFonts w:asciiTheme="minorEastAsia" w:hAnsiTheme="minorEastAsia" w:hint="eastAsia"/>
                </w:rPr>
                <w:t>.1 章节</w:t>
              </w:r>
            </w:hyperlink>
          </w:p>
        </w:tc>
        <w:tc>
          <w:tcPr>
            <w:tcW w:w="1276" w:type="dxa"/>
          </w:tcPr>
          <w:p w:rsidR="00373026" w:rsidRDefault="00373026" w:rsidP="00DF65EC">
            <w:pPr>
              <w:jc w:val="left"/>
              <w:cnfStyle w:val="000000000000" w:firstRow="0" w:lastRow="0" w:firstColumn="0" w:lastColumn="0" w:oddVBand="0" w:evenVBand="0" w:oddHBand="0" w:evenHBand="0" w:firstRowFirstColumn="0" w:firstRowLastColumn="0" w:lastRowFirstColumn="0" w:lastRowLastColumn="0"/>
            </w:pPr>
          </w:p>
        </w:tc>
      </w:tr>
      <w:tr w:rsidR="00373026" w:rsidRPr="00CF34FC" w:rsidTr="0021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gridSpan w:val="3"/>
            <w:shd w:val="clear" w:color="auto" w:fill="B6DDE8" w:themeFill="accent5" w:themeFillTint="66"/>
          </w:tcPr>
          <w:p w:rsidR="00373026" w:rsidRPr="00CF34FC" w:rsidRDefault="00373026" w:rsidP="00DF65EC">
            <w:pPr>
              <w:jc w:val="left"/>
              <w:rPr>
                <w:rFonts w:asciiTheme="minorEastAsia" w:eastAsiaTheme="minorEastAsia" w:hAnsiTheme="minorEastAsia" w:cstheme="minorBidi"/>
                <w:b w:val="0"/>
                <w:sz w:val="24"/>
                <w:szCs w:val="22"/>
              </w:rPr>
            </w:pPr>
            <w:r>
              <w:rPr>
                <w:rFonts w:asciiTheme="minorEastAsia" w:eastAsiaTheme="minorEastAsia" w:hAnsiTheme="minorEastAsia" w:cstheme="minorBidi" w:hint="eastAsia"/>
                <w:b w:val="0"/>
                <w:sz w:val="24"/>
                <w:szCs w:val="22"/>
              </w:rPr>
              <w:t>账号接口</w:t>
            </w:r>
          </w:p>
        </w:tc>
        <w:tc>
          <w:tcPr>
            <w:tcW w:w="1276" w:type="dxa"/>
            <w:shd w:val="clear" w:color="auto" w:fill="B6DDE8" w:themeFill="accent5" w:themeFillTint="66"/>
          </w:tcPr>
          <w:p w:rsidR="00373026" w:rsidRDefault="00373026" w:rsidP="00DF65EC">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heme="minorBidi"/>
                <w:sz w:val="24"/>
                <w:szCs w:val="22"/>
              </w:rPr>
            </w:pPr>
          </w:p>
        </w:tc>
      </w:tr>
      <w:tr w:rsidR="00A77A86" w:rsidTr="00217A00">
        <w:tc>
          <w:tcPr>
            <w:cnfStyle w:val="001000000000" w:firstRow="0" w:lastRow="0" w:firstColumn="1" w:lastColumn="0" w:oddVBand="0" w:evenVBand="0" w:oddHBand="0" w:evenHBand="0" w:firstRowFirstColumn="0" w:firstRowLastColumn="0" w:lastRowFirstColumn="0" w:lastRowLastColumn="0"/>
            <w:tcW w:w="2093" w:type="dxa"/>
          </w:tcPr>
          <w:p w:rsidR="00A77A86" w:rsidRPr="00D324BF" w:rsidRDefault="00A77A86" w:rsidP="00D324BF">
            <w:pPr>
              <w:jc w:val="left"/>
              <w:rPr>
                <w:rFonts w:asciiTheme="minorEastAsia" w:hAnsiTheme="minorEastAsia"/>
              </w:rPr>
            </w:pPr>
            <w:r>
              <w:rPr>
                <w:rFonts w:asciiTheme="minorEastAsia" w:hAnsiTheme="minorEastAsia"/>
                <w:b w:val="0"/>
              </w:rPr>
              <w:t>INTER.ACCOUNT.00</w:t>
            </w:r>
            <w:r>
              <w:rPr>
                <w:rFonts w:asciiTheme="minorEastAsia" w:hAnsiTheme="minorEastAsia" w:hint="eastAsia"/>
                <w:b w:val="0"/>
              </w:rPr>
              <w:t>7</w:t>
            </w:r>
          </w:p>
        </w:tc>
        <w:tc>
          <w:tcPr>
            <w:tcW w:w="2835" w:type="dxa"/>
          </w:tcPr>
          <w:p w:rsidR="00A77A86" w:rsidRPr="0030322A" w:rsidRDefault="00F046B8" w:rsidP="00A77A86">
            <w:pPr>
              <w:cnfStyle w:val="000000000000" w:firstRow="0" w:lastRow="0" w:firstColumn="0" w:lastColumn="0" w:oddVBand="0" w:evenVBand="0" w:oddHBand="0" w:evenHBand="0" w:firstRowFirstColumn="0" w:firstRowLastColumn="0" w:lastRowFirstColumn="0" w:lastRowLastColumn="0"/>
              <w:rPr>
                <w:rFonts w:ascii="宋体" w:hAnsi="宋体"/>
                <w:color w:val="1D1B11"/>
              </w:rPr>
            </w:pPr>
            <w:r w:rsidRPr="007A5B36">
              <w:rPr>
                <w:rFonts w:ascii="宋体" w:hAnsi="宋体" w:hint="eastAsia"/>
                <w:color w:val="1D1B11"/>
                <w:highlight w:val="yellow"/>
              </w:rPr>
              <w:t>登陆短信验证码下发</w:t>
            </w:r>
            <w:r w:rsidR="00A77A86" w:rsidRPr="007A5B36">
              <w:rPr>
                <w:rFonts w:ascii="宋体" w:hAnsi="宋体" w:hint="eastAsia"/>
                <w:color w:val="1D1B11"/>
                <w:highlight w:val="yellow"/>
              </w:rPr>
              <w:t>接口</w:t>
            </w:r>
          </w:p>
        </w:tc>
        <w:tc>
          <w:tcPr>
            <w:tcW w:w="1984" w:type="dxa"/>
          </w:tcPr>
          <w:p w:rsidR="00A77A86" w:rsidRDefault="006175E8" w:rsidP="00DF65EC">
            <w:pPr>
              <w:jc w:val="left"/>
              <w:cnfStyle w:val="000000000000" w:firstRow="0" w:lastRow="0" w:firstColumn="0" w:lastColumn="0" w:oddVBand="0" w:evenVBand="0" w:oddHBand="0" w:evenHBand="0" w:firstRowFirstColumn="0" w:firstRowLastColumn="0" w:lastRowFirstColumn="0" w:lastRowLastColumn="0"/>
            </w:pPr>
            <w:hyperlink w:anchor="_用户校验并下发验证码接口" w:history="1">
              <w:r w:rsidR="00F46FC5" w:rsidRPr="0079493E">
                <w:rPr>
                  <w:rStyle w:val="a5"/>
                  <w:rFonts w:asciiTheme="minorEastAsia" w:hAnsiTheme="minorEastAsia" w:hint="eastAsia"/>
                </w:rPr>
                <w:t>参见</w:t>
              </w:r>
              <w:r w:rsidR="00F46FC5">
                <w:rPr>
                  <w:rStyle w:val="a5"/>
                  <w:rFonts w:asciiTheme="minorEastAsia" w:hAnsiTheme="minorEastAsia" w:hint="eastAsia"/>
                </w:rPr>
                <w:t xml:space="preserve"> 5.2.3</w:t>
              </w:r>
              <w:r w:rsidR="00F46FC5" w:rsidRPr="0079493E">
                <w:rPr>
                  <w:rStyle w:val="a5"/>
                  <w:rFonts w:asciiTheme="minorEastAsia" w:hAnsiTheme="minorEastAsia" w:hint="eastAsia"/>
                </w:rPr>
                <w:t xml:space="preserve"> 章节</w:t>
              </w:r>
            </w:hyperlink>
          </w:p>
        </w:tc>
        <w:tc>
          <w:tcPr>
            <w:tcW w:w="1276" w:type="dxa"/>
          </w:tcPr>
          <w:p w:rsidR="00A77A86" w:rsidRDefault="00A77A86" w:rsidP="00DF65EC">
            <w:pPr>
              <w:jc w:val="left"/>
              <w:cnfStyle w:val="000000000000" w:firstRow="0" w:lastRow="0" w:firstColumn="0" w:lastColumn="0" w:oddVBand="0" w:evenVBand="0" w:oddHBand="0" w:evenHBand="0" w:firstRowFirstColumn="0" w:firstRowLastColumn="0" w:lastRowFirstColumn="0" w:lastRowLastColumn="0"/>
            </w:pPr>
          </w:p>
        </w:tc>
      </w:tr>
      <w:tr w:rsidR="00373026" w:rsidTr="0021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73026" w:rsidRPr="00D324BF" w:rsidRDefault="00373026" w:rsidP="00D324BF">
            <w:pPr>
              <w:jc w:val="left"/>
              <w:rPr>
                <w:rFonts w:asciiTheme="minorEastAsia" w:hAnsiTheme="minorEastAsia"/>
                <w:b w:val="0"/>
              </w:rPr>
            </w:pPr>
            <w:r w:rsidRPr="00D324BF">
              <w:rPr>
                <w:rFonts w:asciiTheme="minorEastAsia" w:hAnsiTheme="minorEastAsia"/>
                <w:b w:val="0"/>
              </w:rPr>
              <w:t>INTER.ACCOUNT.00</w:t>
            </w:r>
            <w:r w:rsidRPr="00D324BF">
              <w:rPr>
                <w:rFonts w:asciiTheme="minorEastAsia" w:hAnsiTheme="minorEastAsia" w:hint="eastAsia"/>
                <w:b w:val="0"/>
              </w:rPr>
              <w:t>2</w:t>
            </w:r>
          </w:p>
        </w:tc>
        <w:tc>
          <w:tcPr>
            <w:tcW w:w="2835" w:type="dxa"/>
          </w:tcPr>
          <w:p w:rsidR="00373026" w:rsidRPr="001F0783" w:rsidRDefault="002E75BF" w:rsidP="002E75BF">
            <w:pPr>
              <w:cnfStyle w:val="000000100000" w:firstRow="0" w:lastRow="0" w:firstColumn="0" w:lastColumn="0" w:oddVBand="0" w:evenVBand="0" w:oddHBand="1" w:evenHBand="0" w:firstRowFirstColumn="0" w:firstRowLastColumn="0" w:lastRowFirstColumn="0" w:lastRowLastColumn="0"/>
              <w:rPr>
                <w:rFonts w:ascii="宋体" w:hAnsi="宋体"/>
                <w:color w:val="1D1B11"/>
                <w:highlight w:val="yellow"/>
              </w:rPr>
            </w:pPr>
            <w:r>
              <w:rPr>
                <w:rFonts w:ascii="宋体" w:hAnsi="宋体" w:hint="eastAsia"/>
                <w:color w:val="1D1B11"/>
                <w:highlight w:val="yellow"/>
              </w:rPr>
              <w:t>短信验证码登陆接口</w:t>
            </w:r>
          </w:p>
        </w:tc>
        <w:tc>
          <w:tcPr>
            <w:tcW w:w="1984" w:type="dxa"/>
          </w:tcPr>
          <w:p w:rsidR="00373026" w:rsidRPr="00394782" w:rsidRDefault="006175E8" w:rsidP="00DF65EC">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hyperlink w:anchor="_短信验证码校验接口_1" w:history="1">
              <w:r w:rsidR="00373026" w:rsidRPr="0079493E">
                <w:rPr>
                  <w:rStyle w:val="a5"/>
                  <w:rFonts w:asciiTheme="minorEastAsia" w:hAnsiTheme="minorEastAsia" w:hint="eastAsia"/>
                </w:rPr>
                <w:t>参见</w:t>
              </w:r>
              <w:r w:rsidR="00373026">
                <w:rPr>
                  <w:rStyle w:val="a5"/>
                  <w:rFonts w:asciiTheme="minorEastAsia" w:hAnsiTheme="minorEastAsia" w:hint="eastAsia"/>
                </w:rPr>
                <w:t xml:space="preserve"> 5.2</w:t>
              </w:r>
              <w:r w:rsidR="00373026" w:rsidRPr="0079493E">
                <w:rPr>
                  <w:rStyle w:val="a5"/>
                  <w:rFonts w:asciiTheme="minorEastAsia" w:hAnsiTheme="minorEastAsia" w:hint="eastAsia"/>
                </w:rPr>
                <w:t>.</w:t>
              </w:r>
              <w:r w:rsidR="00F46FC5">
                <w:rPr>
                  <w:rStyle w:val="a5"/>
                  <w:rFonts w:asciiTheme="minorEastAsia" w:hAnsiTheme="minorEastAsia" w:hint="eastAsia"/>
                </w:rPr>
                <w:t>4</w:t>
              </w:r>
              <w:r w:rsidR="00373026" w:rsidRPr="0079493E">
                <w:rPr>
                  <w:rStyle w:val="a5"/>
                  <w:rFonts w:asciiTheme="minorEastAsia" w:hAnsiTheme="minorEastAsia" w:hint="eastAsia"/>
                </w:rPr>
                <w:t xml:space="preserve"> 章节</w:t>
              </w:r>
            </w:hyperlink>
          </w:p>
        </w:tc>
        <w:tc>
          <w:tcPr>
            <w:tcW w:w="1276" w:type="dxa"/>
          </w:tcPr>
          <w:p w:rsidR="00373026" w:rsidRDefault="00373026" w:rsidP="00DF65EC">
            <w:pPr>
              <w:jc w:val="left"/>
              <w:cnfStyle w:val="000000100000" w:firstRow="0" w:lastRow="0" w:firstColumn="0" w:lastColumn="0" w:oddVBand="0" w:evenVBand="0" w:oddHBand="1" w:evenHBand="0" w:firstRowFirstColumn="0" w:firstRowLastColumn="0" w:lastRowFirstColumn="0" w:lastRowLastColumn="0"/>
            </w:pPr>
          </w:p>
        </w:tc>
      </w:tr>
    </w:tbl>
    <w:p w:rsidR="00D324BF" w:rsidRDefault="00D324BF" w:rsidP="00D324BF"/>
    <w:p w:rsidR="00CF34FC" w:rsidRPr="004C209D" w:rsidRDefault="00F57184" w:rsidP="004C209D">
      <w:pPr>
        <w:pStyle w:val="3"/>
        <w:numPr>
          <w:ilvl w:val="2"/>
          <w:numId w:val="16"/>
        </w:numPr>
        <w:tabs>
          <w:tab w:val="left" w:pos="1146"/>
        </w:tabs>
        <w:adjustRightInd/>
        <w:spacing w:line="413" w:lineRule="auto"/>
        <w:jc w:val="both"/>
        <w:textAlignment w:val="auto"/>
        <w:rPr>
          <w:color w:val="1D1B11"/>
        </w:rPr>
      </w:pPr>
      <w:bookmarkStart w:id="25" w:name="_获取公钥接口"/>
      <w:bookmarkStart w:id="26" w:name="_Toc433833321"/>
      <w:bookmarkEnd w:id="25"/>
      <w:r w:rsidRPr="004C209D">
        <w:rPr>
          <w:rFonts w:hint="eastAsia"/>
          <w:color w:val="1D1B11"/>
        </w:rPr>
        <w:t>获取公钥接口</w:t>
      </w:r>
      <w:bookmarkEnd w:id="26"/>
    </w:p>
    <w:p w:rsidR="002D260C" w:rsidRDefault="002D260C" w:rsidP="005901E4">
      <w:pPr>
        <w:rPr>
          <w:b/>
          <w:sz w:val="24"/>
        </w:rPr>
      </w:pPr>
      <w:r>
        <w:rPr>
          <w:rFonts w:hint="eastAsia"/>
          <w:b/>
          <w:sz w:val="24"/>
        </w:rPr>
        <w:t>使用场景：</w:t>
      </w:r>
    </w:p>
    <w:p w:rsidR="002D260C" w:rsidRDefault="002D260C" w:rsidP="002D260C">
      <w:pPr>
        <w:jc w:val="left"/>
      </w:pPr>
      <w:r>
        <w:rPr>
          <w:rFonts w:hint="eastAsia"/>
          <w:b/>
          <w:sz w:val="24"/>
        </w:rPr>
        <w:tab/>
      </w:r>
      <w:r>
        <w:rPr>
          <w:rFonts w:hint="eastAsia"/>
        </w:rPr>
        <w:t>外部商户通过</w:t>
      </w:r>
      <w:r>
        <w:rPr>
          <w:rFonts w:hint="eastAsia"/>
        </w:rPr>
        <w:t>SDK</w:t>
      </w:r>
      <w:r>
        <w:rPr>
          <w:rFonts w:hint="eastAsia"/>
        </w:rPr>
        <w:t>或大厅调起收银台时，首先通过此接口获取公钥及会话信息。</w:t>
      </w:r>
    </w:p>
    <w:p w:rsidR="002D260C" w:rsidRPr="002D260C" w:rsidRDefault="002D260C" w:rsidP="002D260C">
      <w:pPr>
        <w:jc w:val="left"/>
      </w:pPr>
    </w:p>
    <w:p w:rsidR="005901E4" w:rsidRPr="005901E4" w:rsidRDefault="005901E4" w:rsidP="005901E4">
      <w:pPr>
        <w:rPr>
          <w:b/>
          <w:sz w:val="24"/>
        </w:rPr>
      </w:pPr>
      <w:r w:rsidRPr="005901E4">
        <w:rPr>
          <w:rFonts w:hint="eastAsia"/>
          <w:b/>
          <w:sz w:val="24"/>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8"/>
        <w:gridCol w:w="1984"/>
        <w:gridCol w:w="851"/>
        <w:gridCol w:w="1417"/>
        <w:gridCol w:w="851"/>
        <w:gridCol w:w="1271"/>
      </w:tblGrid>
      <w:tr w:rsidR="00F57184" w:rsidTr="00F57184">
        <w:trPr>
          <w:trHeight w:val="270"/>
          <w:jc w:val="center"/>
        </w:trPr>
        <w:tc>
          <w:tcPr>
            <w:tcW w:w="2038" w:type="dxa"/>
          </w:tcPr>
          <w:p w:rsidR="00F57184" w:rsidRDefault="00F57184" w:rsidP="00DF65EC">
            <w:pPr>
              <w:jc w:val="center"/>
              <w:rPr>
                <w:b/>
                <w:color w:val="1D1B11"/>
                <w:szCs w:val="21"/>
              </w:rPr>
            </w:pPr>
            <w:r>
              <w:rPr>
                <w:rFonts w:hint="eastAsia"/>
                <w:b/>
                <w:color w:val="1D1B11"/>
                <w:szCs w:val="21"/>
              </w:rPr>
              <w:t>字段</w:t>
            </w:r>
          </w:p>
        </w:tc>
        <w:tc>
          <w:tcPr>
            <w:tcW w:w="1984" w:type="dxa"/>
          </w:tcPr>
          <w:p w:rsidR="00F57184" w:rsidRDefault="00F57184" w:rsidP="00DF65EC">
            <w:pPr>
              <w:jc w:val="center"/>
              <w:rPr>
                <w:b/>
                <w:color w:val="1D1B11"/>
                <w:szCs w:val="21"/>
              </w:rPr>
            </w:pPr>
            <w:r>
              <w:rPr>
                <w:rFonts w:hint="eastAsia"/>
                <w:b/>
                <w:color w:val="1D1B11"/>
                <w:szCs w:val="21"/>
              </w:rPr>
              <w:t>含义</w:t>
            </w:r>
          </w:p>
        </w:tc>
        <w:tc>
          <w:tcPr>
            <w:tcW w:w="851" w:type="dxa"/>
          </w:tcPr>
          <w:p w:rsidR="00F57184" w:rsidRDefault="00F57184" w:rsidP="00DF65EC">
            <w:pPr>
              <w:jc w:val="center"/>
              <w:rPr>
                <w:b/>
                <w:color w:val="1D1B11"/>
                <w:szCs w:val="21"/>
              </w:rPr>
            </w:pPr>
            <w:r>
              <w:rPr>
                <w:rFonts w:hint="eastAsia"/>
                <w:b/>
                <w:color w:val="1D1B11"/>
                <w:szCs w:val="21"/>
              </w:rPr>
              <w:t>类型</w:t>
            </w:r>
          </w:p>
        </w:tc>
        <w:tc>
          <w:tcPr>
            <w:tcW w:w="1417" w:type="dxa"/>
          </w:tcPr>
          <w:p w:rsidR="00F57184" w:rsidRDefault="00F57184" w:rsidP="00F57184">
            <w:pPr>
              <w:jc w:val="center"/>
              <w:rPr>
                <w:b/>
                <w:color w:val="1D1B11"/>
                <w:szCs w:val="21"/>
              </w:rPr>
            </w:pPr>
            <w:r>
              <w:rPr>
                <w:rFonts w:hint="eastAsia"/>
                <w:b/>
                <w:color w:val="1D1B11"/>
                <w:szCs w:val="21"/>
              </w:rPr>
              <w:t>长度</w:t>
            </w:r>
          </w:p>
        </w:tc>
        <w:tc>
          <w:tcPr>
            <w:tcW w:w="851" w:type="dxa"/>
          </w:tcPr>
          <w:p w:rsidR="00F57184" w:rsidRDefault="00F57184" w:rsidP="00DF65EC">
            <w:pPr>
              <w:jc w:val="center"/>
              <w:rPr>
                <w:b/>
                <w:color w:val="1D1B11"/>
                <w:szCs w:val="21"/>
              </w:rPr>
            </w:pPr>
            <w:r>
              <w:rPr>
                <w:rFonts w:hint="eastAsia"/>
                <w:b/>
                <w:color w:val="1D1B11"/>
                <w:szCs w:val="21"/>
              </w:rPr>
              <w:t>必填</w:t>
            </w:r>
          </w:p>
        </w:tc>
        <w:tc>
          <w:tcPr>
            <w:tcW w:w="1271" w:type="dxa"/>
          </w:tcPr>
          <w:p w:rsidR="00F57184" w:rsidRDefault="00F57184" w:rsidP="00DF65EC">
            <w:pPr>
              <w:jc w:val="center"/>
              <w:rPr>
                <w:b/>
                <w:color w:val="1D1B11"/>
                <w:szCs w:val="21"/>
              </w:rPr>
            </w:pPr>
            <w:r>
              <w:rPr>
                <w:rFonts w:hint="eastAsia"/>
                <w:b/>
                <w:color w:val="1D1B11"/>
                <w:szCs w:val="21"/>
              </w:rPr>
              <w:t>备注</w:t>
            </w:r>
          </w:p>
        </w:tc>
      </w:tr>
      <w:tr w:rsidR="00F57184" w:rsidTr="00DF65EC">
        <w:trPr>
          <w:trHeight w:val="282"/>
          <w:jc w:val="center"/>
        </w:trPr>
        <w:tc>
          <w:tcPr>
            <w:tcW w:w="2038" w:type="dxa"/>
          </w:tcPr>
          <w:p w:rsidR="00F57184" w:rsidRDefault="00F57184" w:rsidP="00DF65EC">
            <w:pPr>
              <w:jc w:val="left"/>
              <w:rPr>
                <w:color w:val="1D1B11"/>
              </w:rPr>
            </w:pPr>
          </w:p>
        </w:tc>
        <w:tc>
          <w:tcPr>
            <w:tcW w:w="1984" w:type="dxa"/>
          </w:tcPr>
          <w:p w:rsidR="00F57184" w:rsidRDefault="00F57184" w:rsidP="00DF65EC">
            <w:pPr>
              <w:jc w:val="left"/>
              <w:rPr>
                <w:color w:val="1D1B11"/>
              </w:rPr>
            </w:pPr>
          </w:p>
        </w:tc>
        <w:tc>
          <w:tcPr>
            <w:tcW w:w="851" w:type="dxa"/>
          </w:tcPr>
          <w:p w:rsidR="00F57184" w:rsidRDefault="00F57184" w:rsidP="00DF65EC">
            <w:pPr>
              <w:jc w:val="left"/>
              <w:rPr>
                <w:color w:val="1D1B11"/>
              </w:rPr>
            </w:pPr>
          </w:p>
        </w:tc>
        <w:tc>
          <w:tcPr>
            <w:tcW w:w="1417" w:type="dxa"/>
          </w:tcPr>
          <w:p w:rsidR="00F57184" w:rsidRDefault="00F57184" w:rsidP="00DF65EC">
            <w:pPr>
              <w:jc w:val="left"/>
              <w:rPr>
                <w:color w:val="1D1B11"/>
              </w:rPr>
            </w:pPr>
          </w:p>
        </w:tc>
        <w:tc>
          <w:tcPr>
            <w:tcW w:w="851" w:type="dxa"/>
          </w:tcPr>
          <w:p w:rsidR="00F57184" w:rsidRDefault="00F57184" w:rsidP="00DF65EC">
            <w:pPr>
              <w:jc w:val="center"/>
              <w:rPr>
                <w:color w:val="1D1B11"/>
              </w:rPr>
            </w:pPr>
          </w:p>
        </w:tc>
        <w:tc>
          <w:tcPr>
            <w:tcW w:w="1271" w:type="dxa"/>
          </w:tcPr>
          <w:p w:rsidR="00F57184" w:rsidRDefault="00F57184" w:rsidP="00DF65EC">
            <w:pPr>
              <w:jc w:val="left"/>
              <w:rPr>
                <w:color w:val="1D1B11"/>
              </w:rPr>
            </w:pPr>
          </w:p>
        </w:tc>
      </w:tr>
    </w:tbl>
    <w:p w:rsidR="00113DC7" w:rsidRPr="00DE179E" w:rsidRDefault="00113DC7" w:rsidP="00DE179E">
      <w:pPr>
        <w:ind w:firstLine="420"/>
        <w:rPr>
          <w:b/>
          <w:color w:val="FF0000"/>
        </w:rPr>
      </w:pPr>
      <w:r w:rsidRPr="00DE179E">
        <w:rPr>
          <w:rFonts w:hint="eastAsia"/>
          <w:b/>
          <w:color w:val="FF0000"/>
        </w:rPr>
        <w:t>注：此接口不进行加密，内部无子参数</w:t>
      </w:r>
      <w:r w:rsidR="00E538C2">
        <w:rPr>
          <w:rFonts w:hint="eastAsia"/>
          <w:b/>
          <w:color w:val="FF0000"/>
        </w:rPr>
        <w:t>，返回消息也不需要进行验签</w:t>
      </w:r>
    </w:p>
    <w:p w:rsidR="00266B8D" w:rsidRDefault="00266B8D" w:rsidP="00AB5EDC">
      <w:pPr>
        <w:jc w:val="left"/>
      </w:pPr>
    </w:p>
    <w:p w:rsidR="00AB5EDC" w:rsidRDefault="00AB5EDC" w:rsidP="00266B8D">
      <w:pPr>
        <w:jc w:val="left"/>
      </w:pPr>
      <w:r>
        <w:rPr>
          <w:rFonts w:hint="eastAsia"/>
        </w:rPr>
        <w:t>示例：</w:t>
      </w:r>
    </w:p>
    <w:p w:rsidR="007C41F1" w:rsidRDefault="007C41F1" w:rsidP="007C41F1">
      <w:pPr>
        <w:jc w:val="left"/>
      </w:pPr>
      <w:r>
        <w:t>{</w:t>
      </w:r>
    </w:p>
    <w:p w:rsidR="00E64E73" w:rsidRDefault="00E64E73" w:rsidP="007C41F1">
      <w:pPr>
        <w:jc w:val="left"/>
      </w:pPr>
      <w:r>
        <w:rPr>
          <w:rFonts w:hint="eastAsia"/>
        </w:rPr>
        <w:t xml:space="preserve">    </w:t>
      </w:r>
      <w:r>
        <w:t>"</w:t>
      </w:r>
      <w:r>
        <w:rPr>
          <w:rFonts w:hint="eastAsia"/>
        </w:rPr>
        <w:t>keyIndex</w:t>
      </w:r>
      <w:r>
        <w:t>": "",</w:t>
      </w:r>
    </w:p>
    <w:p w:rsidR="007C41F1" w:rsidRDefault="007C41F1" w:rsidP="007C41F1">
      <w:pPr>
        <w:jc w:val="left"/>
      </w:pPr>
      <w:r>
        <w:t xml:space="preserve">    "encryKey": "",</w:t>
      </w:r>
    </w:p>
    <w:p w:rsidR="007C41F1" w:rsidRDefault="007C41F1" w:rsidP="007C41F1">
      <w:pPr>
        <w:jc w:val="left"/>
      </w:pPr>
      <w:r>
        <w:t xml:space="preserve">    "encryStr": "",</w:t>
      </w:r>
    </w:p>
    <w:p w:rsidR="007C41F1" w:rsidRDefault="007C41F1" w:rsidP="00E64E73">
      <w:pPr>
        <w:ind w:firstLine="435"/>
        <w:jc w:val="left"/>
      </w:pPr>
      <w:r>
        <w:t>"interCode": "INTER.SYSTEM.001"</w:t>
      </w:r>
      <w:r w:rsidR="00E64E73">
        <w:t>,</w:t>
      </w:r>
    </w:p>
    <w:p w:rsidR="00AB5EDC" w:rsidRDefault="007C41F1" w:rsidP="007C41F1">
      <w:pPr>
        <w:jc w:val="left"/>
      </w:pPr>
      <w:r>
        <w:t>}</w:t>
      </w:r>
    </w:p>
    <w:p w:rsidR="007C41F1" w:rsidRPr="007C41F1" w:rsidRDefault="007C41F1" w:rsidP="007C41F1">
      <w:pPr>
        <w:jc w:val="left"/>
      </w:pPr>
    </w:p>
    <w:p w:rsidR="00CF34FC" w:rsidRDefault="005901E4" w:rsidP="00CF34FC">
      <w:pPr>
        <w:rPr>
          <w:b/>
          <w:sz w:val="24"/>
        </w:rPr>
      </w:pPr>
      <w:r w:rsidRPr="005901E4">
        <w:rPr>
          <w:rFonts w:hint="eastAsia"/>
          <w:b/>
          <w:sz w:val="24"/>
        </w:rPr>
        <w:t>应</w:t>
      </w:r>
      <w:r>
        <w:rPr>
          <w:rFonts w:hint="eastAsia"/>
          <w:b/>
          <w:sz w:val="24"/>
        </w:rPr>
        <w:t>答</w:t>
      </w:r>
      <w:r w:rsidRPr="005901E4">
        <w:rPr>
          <w:rFonts w:hint="eastAsia"/>
          <w:b/>
          <w:sz w:val="24"/>
        </w:rPr>
        <w:t>参数</w:t>
      </w:r>
      <w:r>
        <w:rPr>
          <w:rFonts w:hint="eastAsia"/>
          <w:b/>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8"/>
        <w:gridCol w:w="1984"/>
        <w:gridCol w:w="851"/>
        <w:gridCol w:w="1417"/>
        <w:gridCol w:w="851"/>
        <w:gridCol w:w="1271"/>
      </w:tblGrid>
      <w:tr w:rsidR="005901E4" w:rsidTr="005901E4">
        <w:trPr>
          <w:trHeight w:val="359"/>
          <w:jc w:val="center"/>
        </w:trPr>
        <w:tc>
          <w:tcPr>
            <w:tcW w:w="2038" w:type="dxa"/>
          </w:tcPr>
          <w:p w:rsidR="005901E4" w:rsidRDefault="005901E4" w:rsidP="00DF65EC">
            <w:pPr>
              <w:jc w:val="center"/>
              <w:rPr>
                <w:b/>
                <w:color w:val="1D1B11"/>
                <w:szCs w:val="21"/>
              </w:rPr>
            </w:pPr>
            <w:r>
              <w:rPr>
                <w:rFonts w:hint="eastAsia"/>
                <w:b/>
                <w:color w:val="1D1B11"/>
                <w:szCs w:val="21"/>
              </w:rPr>
              <w:t>字段</w:t>
            </w:r>
          </w:p>
        </w:tc>
        <w:tc>
          <w:tcPr>
            <w:tcW w:w="1984" w:type="dxa"/>
          </w:tcPr>
          <w:p w:rsidR="005901E4" w:rsidRDefault="005901E4" w:rsidP="00DF65EC">
            <w:pPr>
              <w:jc w:val="center"/>
              <w:rPr>
                <w:b/>
                <w:color w:val="1D1B11"/>
                <w:szCs w:val="21"/>
              </w:rPr>
            </w:pPr>
            <w:r>
              <w:rPr>
                <w:rFonts w:hint="eastAsia"/>
                <w:b/>
                <w:color w:val="1D1B11"/>
                <w:szCs w:val="21"/>
              </w:rPr>
              <w:t>含义</w:t>
            </w:r>
          </w:p>
        </w:tc>
        <w:tc>
          <w:tcPr>
            <w:tcW w:w="851" w:type="dxa"/>
          </w:tcPr>
          <w:p w:rsidR="005901E4" w:rsidRDefault="005901E4" w:rsidP="00DF65EC">
            <w:pPr>
              <w:jc w:val="center"/>
              <w:rPr>
                <w:b/>
                <w:color w:val="1D1B11"/>
                <w:szCs w:val="21"/>
              </w:rPr>
            </w:pPr>
            <w:r>
              <w:rPr>
                <w:rFonts w:hint="eastAsia"/>
                <w:b/>
                <w:color w:val="1D1B11"/>
                <w:szCs w:val="21"/>
              </w:rPr>
              <w:t>类型</w:t>
            </w:r>
          </w:p>
        </w:tc>
        <w:tc>
          <w:tcPr>
            <w:tcW w:w="1417" w:type="dxa"/>
          </w:tcPr>
          <w:p w:rsidR="005901E4" w:rsidRDefault="005901E4" w:rsidP="005901E4">
            <w:pPr>
              <w:jc w:val="center"/>
              <w:rPr>
                <w:b/>
                <w:color w:val="1D1B11"/>
                <w:szCs w:val="21"/>
              </w:rPr>
            </w:pPr>
            <w:r>
              <w:rPr>
                <w:rFonts w:hint="eastAsia"/>
                <w:b/>
                <w:color w:val="1D1B11"/>
                <w:szCs w:val="21"/>
              </w:rPr>
              <w:t>长度</w:t>
            </w:r>
          </w:p>
        </w:tc>
        <w:tc>
          <w:tcPr>
            <w:tcW w:w="851" w:type="dxa"/>
          </w:tcPr>
          <w:p w:rsidR="005901E4" w:rsidRDefault="005901E4" w:rsidP="00DF65EC">
            <w:pPr>
              <w:jc w:val="center"/>
              <w:rPr>
                <w:b/>
                <w:color w:val="1D1B11"/>
                <w:szCs w:val="21"/>
              </w:rPr>
            </w:pPr>
            <w:r>
              <w:rPr>
                <w:rFonts w:hint="eastAsia"/>
                <w:b/>
                <w:color w:val="1D1B11"/>
                <w:szCs w:val="21"/>
              </w:rPr>
              <w:t>必填</w:t>
            </w:r>
          </w:p>
        </w:tc>
        <w:tc>
          <w:tcPr>
            <w:tcW w:w="1271" w:type="dxa"/>
          </w:tcPr>
          <w:p w:rsidR="005901E4" w:rsidRDefault="005901E4" w:rsidP="00DF65EC">
            <w:pPr>
              <w:jc w:val="center"/>
              <w:rPr>
                <w:b/>
                <w:color w:val="1D1B11"/>
                <w:szCs w:val="21"/>
              </w:rPr>
            </w:pPr>
            <w:r>
              <w:rPr>
                <w:rFonts w:hint="eastAsia"/>
                <w:b/>
                <w:color w:val="1D1B11"/>
                <w:szCs w:val="21"/>
              </w:rPr>
              <w:t>备注</w:t>
            </w:r>
          </w:p>
        </w:tc>
      </w:tr>
      <w:tr w:rsidR="005901E4" w:rsidTr="00DF65EC">
        <w:trPr>
          <w:trHeight w:val="282"/>
          <w:jc w:val="center"/>
        </w:trPr>
        <w:tc>
          <w:tcPr>
            <w:tcW w:w="2038" w:type="dxa"/>
          </w:tcPr>
          <w:p w:rsidR="005901E4" w:rsidRPr="0069257D" w:rsidRDefault="005901E4" w:rsidP="00DF65EC">
            <w:pPr>
              <w:jc w:val="left"/>
              <w:rPr>
                <w:color w:val="1D1B11"/>
                <w:szCs w:val="21"/>
              </w:rPr>
            </w:pPr>
            <w:r w:rsidRPr="005901E4">
              <w:rPr>
                <w:color w:val="1D1B11"/>
                <w:szCs w:val="21"/>
              </w:rPr>
              <w:t>keyIndex</w:t>
            </w:r>
          </w:p>
        </w:tc>
        <w:tc>
          <w:tcPr>
            <w:tcW w:w="1984" w:type="dxa"/>
          </w:tcPr>
          <w:p w:rsidR="005901E4" w:rsidRPr="0069257D" w:rsidRDefault="005901E4" w:rsidP="005901E4">
            <w:pPr>
              <w:jc w:val="left"/>
              <w:rPr>
                <w:color w:val="1D1B11"/>
                <w:szCs w:val="21"/>
              </w:rPr>
            </w:pPr>
            <w:r>
              <w:rPr>
                <w:rFonts w:hint="eastAsia"/>
                <w:color w:val="1D1B11"/>
                <w:szCs w:val="21"/>
              </w:rPr>
              <w:t>公钥索引</w:t>
            </w:r>
          </w:p>
        </w:tc>
        <w:tc>
          <w:tcPr>
            <w:tcW w:w="851" w:type="dxa"/>
          </w:tcPr>
          <w:p w:rsidR="005901E4" w:rsidRDefault="005901E4" w:rsidP="00DF65EC">
            <w:r w:rsidRPr="005C3645">
              <w:rPr>
                <w:color w:val="1D1B11"/>
              </w:rPr>
              <w:t>String</w:t>
            </w:r>
          </w:p>
        </w:tc>
        <w:tc>
          <w:tcPr>
            <w:tcW w:w="1417" w:type="dxa"/>
          </w:tcPr>
          <w:p w:rsidR="005901E4" w:rsidRPr="0069257D" w:rsidRDefault="00920715" w:rsidP="00DF65EC">
            <w:pPr>
              <w:rPr>
                <w:color w:val="1D1B11"/>
                <w:szCs w:val="21"/>
              </w:rPr>
            </w:pPr>
            <w:r>
              <w:rPr>
                <w:rFonts w:hint="eastAsia"/>
                <w:color w:val="1D1B11"/>
                <w:szCs w:val="21"/>
              </w:rPr>
              <w:t>3</w:t>
            </w:r>
          </w:p>
        </w:tc>
        <w:tc>
          <w:tcPr>
            <w:tcW w:w="851" w:type="dxa"/>
          </w:tcPr>
          <w:p w:rsidR="005901E4" w:rsidRPr="0069257D" w:rsidRDefault="00920715" w:rsidP="00DF65EC">
            <w:pPr>
              <w:jc w:val="center"/>
              <w:rPr>
                <w:color w:val="1D1B11"/>
                <w:szCs w:val="21"/>
              </w:rPr>
            </w:pPr>
            <w:r>
              <w:rPr>
                <w:rFonts w:hint="eastAsia"/>
                <w:color w:val="1D1B11"/>
                <w:szCs w:val="21"/>
              </w:rPr>
              <w:t>不可空</w:t>
            </w:r>
          </w:p>
        </w:tc>
        <w:tc>
          <w:tcPr>
            <w:tcW w:w="1271" w:type="dxa"/>
          </w:tcPr>
          <w:p w:rsidR="005901E4" w:rsidRPr="0069257D" w:rsidRDefault="005901E4" w:rsidP="00DF65EC">
            <w:pPr>
              <w:jc w:val="center"/>
              <w:rPr>
                <w:color w:val="1D1B11"/>
                <w:szCs w:val="21"/>
              </w:rPr>
            </w:pPr>
          </w:p>
        </w:tc>
      </w:tr>
      <w:tr w:rsidR="005901E4" w:rsidTr="00DF65EC">
        <w:trPr>
          <w:trHeight w:val="282"/>
          <w:jc w:val="center"/>
        </w:trPr>
        <w:tc>
          <w:tcPr>
            <w:tcW w:w="2038" w:type="dxa"/>
          </w:tcPr>
          <w:p w:rsidR="005901E4" w:rsidRPr="005901E4" w:rsidRDefault="005901E4" w:rsidP="00DF65EC">
            <w:pPr>
              <w:jc w:val="left"/>
              <w:rPr>
                <w:color w:val="1D1B11"/>
                <w:szCs w:val="21"/>
              </w:rPr>
            </w:pPr>
            <w:r w:rsidRPr="005901E4">
              <w:rPr>
                <w:color w:val="1D1B11"/>
                <w:szCs w:val="21"/>
              </w:rPr>
              <w:t>pubKey</w:t>
            </w:r>
          </w:p>
        </w:tc>
        <w:tc>
          <w:tcPr>
            <w:tcW w:w="1984" w:type="dxa"/>
          </w:tcPr>
          <w:p w:rsidR="005901E4" w:rsidRDefault="005901E4" w:rsidP="00DF65EC">
            <w:pPr>
              <w:jc w:val="left"/>
              <w:rPr>
                <w:color w:val="1D1B11"/>
                <w:szCs w:val="21"/>
              </w:rPr>
            </w:pPr>
            <w:r>
              <w:rPr>
                <w:rFonts w:hint="eastAsia"/>
                <w:color w:val="1D1B11"/>
                <w:szCs w:val="21"/>
              </w:rPr>
              <w:t>公钥</w:t>
            </w:r>
          </w:p>
        </w:tc>
        <w:tc>
          <w:tcPr>
            <w:tcW w:w="851" w:type="dxa"/>
          </w:tcPr>
          <w:p w:rsidR="005901E4" w:rsidRPr="005C3645" w:rsidRDefault="005901E4" w:rsidP="00DF65EC">
            <w:pPr>
              <w:rPr>
                <w:color w:val="1D1B11"/>
              </w:rPr>
            </w:pPr>
            <w:r w:rsidRPr="005C3645">
              <w:rPr>
                <w:color w:val="1D1B11"/>
              </w:rPr>
              <w:t>String</w:t>
            </w:r>
          </w:p>
        </w:tc>
        <w:tc>
          <w:tcPr>
            <w:tcW w:w="1417" w:type="dxa"/>
          </w:tcPr>
          <w:p w:rsidR="005901E4" w:rsidRDefault="00920715" w:rsidP="00DF65EC">
            <w:pPr>
              <w:rPr>
                <w:color w:val="1D1B11"/>
                <w:szCs w:val="21"/>
              </w:rPr>
            </w:pPr>
            <w:r>
              <w:rPr>
                <w:rFonts w:hint="eastAsia"/>
                <w:color w:val="1D1B11"/>
                <w:szCs w:val="21"/>
              </w:rPr>
              <w:t>128</w:t>
            </w:r>
          </w:p>
        </w:tc>
        <w:tc>
          <w:tcPr>
            <w:tcW w:w="851" w:type="dxa"/>
          </w:tcPr>
          <w:p w:rsidR="005901E4" w:rsidRDefault="00920715" w:rsidP="00FE1AAB">
            <w:pPr>
              <w:jc w:val="center"/>
              <w:rPr>
                <w:color w:val="1D1B11"/>
                <w:szCs w:val="21"/>
              </w:rPr>
            </w:pPr>
            <w:r>
              <w:rPr>
                <w:rFonts w:hint="eastAsia"/>
                <w:color w:val="1D1B11"/>
                <w:szCs w:val="21"/>
              </w:rPr>
              <w:t>不可空</w:t>
            </w:r>
          </w:p>
        </w:tc>
        <w:tc>
          <w:tcPr>
            <w:tcW w:w="1271" w:type="dxa"/>
          </w:tcPr>
          <w:p w:rsidR="005901E4" w:rsidRPr="0069257D" w:rsidRDefault="005901E4" w:rsidP="00FE1AAB">
            <w:pPr>
              <w:jc w:val="center"/>
              <w:rPr>
                <w:color w:val="1D1B11"/>
                <w:szCs w:val="21"/>
              </w:rPr>
            </w:pPr>
          </w:p>
        </w:tc>
      </w:tr>
      <w:tr w:rsidR="00920715" w:rsidTr="00DF65EC">
        <w:trPr>
          <w:trHeight w:val="282"/>
          <w:jc w:val="center"/>
        </w:trPr>
        <w:tc>
          <w:tcPr>
            <w:tcW w:w="2038" w:type="dxa"/>
          </w:tcPr>
          <w:p w:rsidR="00920715" w:rsidRPr="005901E4" w:rsidRDefault="00920715" w:rsidP="00DF65EC">
            <w:pPr>
              <w:jc w:val="left"/>
              <w:rPr>
                <w:color w:val="1D1B11"/>
                <w:szCs w:val="21"/>
              </w:rPr>
            </w:pPr>
            <w:commentRangeStart w:id="27"/>
            <w:r>
              <w:rPr>
                <w:rFonts w:hint="eastAsia"/>
                <w:color w:val="1D1B11"/>
                <w:szCs w:val="21"/>
              </w:rPr>
              <w:t>sessionId</w:t>
            </w:r>
          </w:p>
        </w:tc>
        <w:tc>
          <w:tcPr>
            <w:tcW w:w="1984" w:type="dxa"/>
          </w:tcPr>
          <w:p w:rsidR="00920715" w:rsidRDefault="00920715" w:rsidP="00DF65EC">
            <w:pPr>
              <w:jc w:val="left"/>
              <w:rPr>
                <w:color w:val="1D1B11"/>
                <w:szCs w:val="21"/>
              </w:rPr>
            </w:pPr>
            <w:r>
              <w:rPr>
                <w:rFonts w:hint="eastAsia"/>
                <w:color w:val="1D1B11"/>
                <w:szCs w:val="21"/>
              </w:rPr>
              <w:t>会话</w:t>
            </w:r>
          </w:p>
        </w:tc>
        <w:tc>
          <w:tcPr>
            <w:tcW w:w="851" w:type="dxa"/>
          </w:tcPr>
          <w:p w:rsidR="00920715" w:rsidRPr="005C3645" w:rsidRDefault="00920715" w:rsidP="00DF65EC">
            <w:pPr>
              <w:rPr>
                <w:color w:val="1D1B11"/>
              </w:rPr>
            </w:pPr>
            <w:r>
              <w:rPr>
                <w:rFonts w:hint="eastAsia"/>
                <w:color w:val="1D1B11"/>
              </w:rPr>
              <w:t>String</w:t>
            </w:r>
          </w:p>
        </w:tc>
        <w:tc>
          <w:tcPr>
            <w:tcW w:w="1417" w:type="dxa"/>
          </w:tcPr>
          <w:p w:rsidR="00920715" w:rsidRDefault="00920715" w:rsidP="00DF65EC">
            <w:pPr>
              <w:rPr>
                <w:color w:val="1D1B11"/>
                <w:szCs w:val="21"/>
              </w:rPr>
            </w:pPr>
            <w:r>
              <w:rPr>
                <w:rFonts w:hint="eastAsia"/>
                <w:color w:val="1D1B11"/>
                <w:szCs w:val="21"/>
              </w:rPr>
              <w:t>64</w:t>
            </w:r>
          </w:p>
        </w:tc>
        <w:tc>
          <w:tcPr>
            <w:tcW w:w="851" w:type="dxa"/>
          </w:tcPr>
          <w:p w:rsidR="00920715" w:rsidRDefault="00920715" w:rsidP="00920715">
            <w:pPr>
              <w:rPr>
                <w:color w:val="1D1B11"/>
                <w:szCs w:val="21"/>
              </w:rPr>
            </w:pPr>
            <w:r>
              <w:rPr>
                <w:rFonts w:hint="eastAsia"/>
                <w:color w:val="1D1B11"/>
                <w:szCs w:val="21"/>
              </w:rPr>
              <w:t>不可空</w:t>
            </w:r>
            <w:commentRangeEnd w:id="27"/>
            <w:r w:rsidR="00616EAD">
              <w:rPr>
                <w:rStyle w:val="af3"/>
              </w:rPr>
              <w:commentReference w:id="27"/>
            </w:r>
          </w:p>
        </w:tc>
        <w:tc>
          <w:tcPr>
            <w:tcW w:w="1271" w:type="dxa"/>
          </w:tcPr>
          <w:p w:rsidR="00920715" w:rsidRPr="0069257D" w:rsidRDefault="00920715" w:rsidP="00FE1AAB">
            <w:pPr>
              <w:jc w:val="center"/>
              <w:rPr>
                <w:color w:val="1D1B11"/>
                <w:szCs w:val="21"/>
              </w:rPr>
            </w:pPr>
          </w:p>
        </w:tc>
      </w:tr>
      <w:tr w:rsidR="00A83057" w:rsidTr="00DF65EC">
        <w:trPr>
          <w:trHeight w:val="282"/>
          <w:jc w:val="center"/>
        </w:trPr>
        <w:tc>
          <w:tcPr>
            <w:tcW w:w="2038" w:type="dxa"/>
          </w:tcPr>
          <w:p w:rsidR="00A83057" w:rsidRPr="00A83057" w:rsidRDefault="00A83057" w:rsidP="00DF65EC">
            <w:pPr>
              <w:jc w:val="left"/>
              <w:rPr>
                <w:color w:val="1D1B11"/>
                <w:szCs w:val="21"/>
                <w:highlight w:val="yellow"/>
              </w:rPr>
            </w:pPr>
            <w:r w:rsidRPr="00A83057">
              <w:rPr>
                <w:rFonts w:hint="eastAsia"/>
                <w:color w:val="1D1B11"/>
                <w:szCs w:val="21"/>
                <w:highlight w:val="yellow"/>
              </w:rPr>
              <w:t>a</w:t>
            </w:r>
            <w:r w:rsidRPr="00A83057">
              <w:rPr>
                <w:color w:val="1D1B11"/>
                <w:szCs w:val="21"/>
                <w:highlight w:val="yellow"/>
              </w:rPr>
              <w:t>esRandomId</w:t>
            </w:r>
          </w:p>
        </w:tc>
        <w:tc>
          <w:tcPr>
            <w:tcW w:w="1984" w:type="dxa"/>
          </w:tcPr>
          <w:p w:rsidR="00A83057" w:rsidRPr="00A83057" w:rsidRDefault="00A83057" w:rsidP="00DF65EC">
            <w:pPr>
              <w:jc w:val="left"/>
              <w:rPr>
                <w:color w:val="1D1B11"/>
                <w:szCs w:val="21"/>
                <w:highlight w:val="yellow"/>
              </w:rPr>
            </w:pPr>
            <w:r w:rsidRPr="00A83057">
              <w:rPr>
                <w:rFonts w:hint="eastAsia"/>
                <w:color w:val="1D1B11"/>
                <w:szCs w:val="21"/>
                <w:highlight w:val="yellow"/>
              </w:rPr>
              <w:t>加密随机数</w:t>
            </w:r>
          </w:p>
        </w:tc>
        <w:tc>
          <w:tcPr>
            <w:tcW w:w="851" w:type="dxa"/>
          </w:tcPr>
          <w:p w:rsidR="00A83057" w:rsidRPr="00A83057" w:rsidRDefault="00A83057" w:rsidP="00DF65EC">
            <w:pPr>
              <w:rPr>
                <w:color w:val="1D1B11"/>
                <w:highlight w:val="yellow"/>
              </w:rPr>
            </w:pPr>
            <w:r w:rsidRPr="00A83057">
              <w:rPr>
                <w:rFonts w:hint="eastAsia"/>
                <w:color w:val="1D1B11"/>
                <w:highlight w:val="yellow"/>
              </w:rPr>
              <w:t>String</w:t>
            </w:r>
          </w:p>
        </w:tc>
        <w:tc>
          <w:tcPr>
            <w:tcW w:w="1417" w:type="dxa"/>
          </w:tcPr>
          <w:p w:rsidR="00A83057" w:rsidRPr="00A83057" w:rsidRDefault="00A83057" w:rsidP="00DF65EC">
            <w:pPr>
              <w:rPr>
                <w:color w:val="1D1B11"/>
                <w:szCs w:val="21"/>
                <w:highlight w:val="yellow"/>
              </w:rPr>
            </w:pPr>
            <w:r w:rsidRPr="00A83057">
              <w:rPr>
                <w:rFonts w:hint="eastAsia"/>
                <w:color w:val="1D1B11"/>
                <w:szCs w:val="21"/>
                <w:highlight w:val="yellow"/>
              </w:rPr>
              <w:t>32</w:t>
            </w:r>
          </w:p>
        </w:tc>
        <w:tc>
          <w:tcPr>
            <w:tcW w:w="851" w:type="dxa"/>
          </w:tcPr>
          <w:p w:rsidR="00A83057" w:rsidRPr="00A83057" w:rsidRDefault="00A83057" w:rsidP="00920715">
            <w:pPr>
              <w:rPr>
                <w:color w:val="1D1B11"/>
                <w:szCs w:val="21"/>
                <w:highlight w:val="yellow"/>
              </w:rPr>
            </w:pPr>
            <w:r w:rsidRPr="00A83057">
              <w:rPr>
                <w:rFonts w:hint="eastAsia"/>
                <w:color w:val="1D1B11"/>
                <w:szCs w:val="21"/>
                <w:highlight w:val="yellow"/>
              </w:rPr>
              <w:t>不可空</w:t>
            </w:r>
          </w:p>
        </w:tc>
        <w:tc>
          <w:tcPr>
            <w:tcW w:w="1271" w:type="dxa"/>
          </w:tcPr>
          <w:p w:rsidR="00A83057" w:rsidRPr="00A83057" w:rsidRDefault="007369BE" w:rsidP="00FE1AAB">
            <w:pPr>
              <w:jc w:val="center"/>
              <w:rPr>
                <w:color w:val="1D1B11"/>
                <w:szCs w:val="21"/>
                <w:highlight w:val="yellow"/>
              </w:rPr>
            </w:pPr>
            <w:r>
              <w:rPr>
                <w:rFonts w:hint="eastAsia"/>
                <w:color w:val="1D1B11"/>
                <w:highlight w:val="yellow"/>
              </w:rPr>
              <w:t>供</w:t>
            </w:r>
            <w:r w:rsidRPr="00FF745A">
              <w:rPr>
                <w:rFonts w:hint="eastAsia"/>
                <w:color w:val="1D1B11"/>
                <w:highlight w:val="yellow"/>
              </w:rPr>
              <w:t>密码控件加密因子</w:t>
            </w:r>
            <w:r w:rsidR="00043EC2">
              <w:rPr>
                <w:rFonts w:hint="eastAsia"/>
                <w:color w:val="1D1B11"/>
                <w:highlight w:val="yellow"/>
              </w:rPr>
              <w:t>使用</w:t>
            </w:r>
          </w:p>
        </w:tc>
      </w:tr>
      <w:tr w:rsidR="00920715" w:rsidTr="00DF65EC">
        <w:trPr>
          <w:trHeight w:val="282"/>
          <w:jc w:val="center"/>
        </w:trPr>
        <w:tc>
          <w:tcPr>
            <w:tcW w:w="2038" w:type="dxa"/>
          </w:tcPr>
          <w:p w:rsidR="00920715" w:rsidRDefault="00920715" w:rsidP="00DF65EC">
            <w:pPr>
              <w:jc w:val="left"/>
              <w:rPr>
                <w:color w:val="1D1B11"/>
                <w:szCs w:val="21"/>
              </w:rPr>
            </w:pPr>
            <w:commentRangeStart w:id="28"/>
            <w:r>
              <w:rPr>
                <w:rFonts w:hint="eastAsia"/>
                <w:color w:val="1D1B11"/>
                <w:szCs w:val="21"/>
              </w:rPr>
              <w:t>sign</w:t>
            </w:r>
          </w:p>
        </w:tc>
        <w:tc>
          <w:tcPr>
            <w:tcW w:w="1984" w:type="dxa"/>
          </w:tcPr>
          <w:p w:rsidR="00920715" w:rsidRDefault="00920715" w:rsidP="00DF65EC">
            <w:pPr>
              <w:jc w:val="left"/>
              <w:rPr>
                <w:color w:val="1D1B11"/>
                <w:szCs w:val="21"/>
              </w:rPr>
            </w:pPr>
            <w:r>
              <w:rPr>
                <w:rFonts w:hint="eastAsia"/>
                <w:color w:val="1D1B11"/>
                <w:szCs w:val="21"/>
              </w:rPr>
              <w:t>签名串</w:t>
            </w:r>
          </w:p>
        </w:tc>
        <w:tc>
          <w:tcPr>
            <w:tcW w:w="851" w:type="dxa"/>
          </w:tcPr>
          <w:p w:rsidR="00920715" w:rsidRDefault="00920715" w:rsidP="00DF65EC">
            <w:pPr>
              <w:rPr>
                <w:color w:val="1D1B11"/>
              </w:rPr>
            </w:pPr>
            <w:r>
              <w:rPr>
                <w:rFonts w:hint="eastAsia"/>
                <w:color w:val="1D1B11"/>
              </w:rPr>
              <w:t>String</w:t>
            </w:r>
          </w:p>
        </w:tc>
        <w:tc>
          <w:tcPr>
            <w:tcW w:w="1417" w:type="dxa"/>
          </w:tcPr>
          <w:p w:rsidR="00920715" w:rsidRDefault="00920715" w:rsidP="00DF65EC">
            <w:pPr>
              <w:rPr>
                <w:color w:val="1D1B11"/>
                <w:szCs w:val="21"/>
              </w:rPr>
            </w:pPr>
            <w:r>
              <w:rPr>
                <w:rFonts w:hint="eastAsia"/>
                <w:color w:val="1D1B11"/>
                <w:szCs w:val="21"/>
              </w:rPr>
              <w:t>128</w:t>
            </w:r>
          </w:p>
        </w:tc>
        <w:tc>
          <w:tcPr>
            <w:tcW w:w="851" w:type="dxa"/>
          </w:tcPr>
          <w:p w:rsidR="00920715" w:rsidRDefault="00920715" w:rsidP="00920715">
            <w:pPr>
              <w:rPr>
                <w:color w:val="1D1B11"/>
                <w:szCs w:val="21"/>
              </w:rPr>
            </w:pPr>
            <w:r>
              <w:rPr>
                <w:rFonts w:hint="eastAsia"/>
                <w:color w:val="1D1B11"/>
                <w:szCs w:val="21"/>
              </w:rPr>
              <w:t>不可空</w:t>
            </w:r>
            <w:commentRangeEnd w:id="28"/>
            <w:r w:rsidR="00616EAD">
              <w:rPr>
                <w:rStyle w:val="af3"/>
              </w:rPr>
              <w:commentReference w:id="28"/>
            </w:r>
          </w:p>
        </w:tc>
        <w:tc>
          <w:tcPr>
            <w:tcW w:w="1271" w:type="dxa"/>
          </w:tcPr>
          <w:p w:rsidR="00920715" w:rsidRPr="0069257D" w:rsidRDefault="00920715" w:rsidP="00FE1AAB">
            <w:pPr>
              <w:jc w:val="center"/>
              <w:rPr>
                <w:color w:val="1D1B11"/>
                <w:szCs w:val="21"/>
              </w:rPr>
            </w:pPr>
          </w:p>
        </w:tc>
      </w:tr>
    </w:tbl>
    <w:p w:rsidR="00AB5EDC" w:rsidRDefault="00AB5EDC" w:rsidP="00AB5EDC">
      <w:r>
        <w:rPr>
          <w:rFonts w:hint="eastAsia"/>
        </w:rPr>
        <w:t>示例：</w:t>
      </w:r>
    </w:p>
    <w:p w:rsidR="00266B8D" w:rsidRDefault="00266B8D" w:rsidP="00266B8D">
      <w:r>
        <w:t>{</w:t>
      </w:r>
    </w:p>
    <w:p w:rsidR="008B0A97" w:rsidRDefault="00266B8D" w:rsidP="008B0A97">
      <w:pPr>
        <w:ind w:firstLine="435"/>
      </w:pPr>
      <w:r>
        <w:t>"result": {</w:t>
      </w:r>
    </w:p>
    <w:p w:rsidR="00266B8D" w:rsidRDefault="00266B8D" w:rsidP="00266B8D">
      <w:r>
        <w:t xml:space="preserve">        "keyIndex": "72",</w:t>
      </w:r>
    </w:p>
    <w:p w:rsidR="00266B8D" w:rsidRDefault="00266B8D" w:rsidP="00266B8D">
      <w:r>
        <w:t xml:space="preserve">        "pubKey": </w:t>
      </w:r>
      <w:r>
        <w:lastRenderedPageBreak/>
        <w:t>"MIGfMA0GCSqGSIb3DQEBAQUAA4GNADCBiQKBgQCKDaL+E6dQJsZLwOboYqZmHsFZtuBBtUIb2NSQlcHP6kUPG0bGS4Ld3GwFm78sXLEu/1l07Wh3yF/nolarnw5JYhu4PrXHYMFmbwV0CeE39mV39CEUDo/kwny2KIH3W5jUdxB42O/LUbBA6kjgRvjq5m2u8+1rItoFWz2mtn8pHwIDAQAB"</w:t>
      </w:r>
      <w:r w:rsidR="008B0A97">
        <w:rPr>
          <w:rFonts w:hint="eastAsia"/>
        </w:rPr>
        <w:t>,</w:t>
      </w:r>
    </w:p>
    <w:p w:rsidR="00CD3F8D" w:rsidRDefault="008B0A97" w:rsidP="00F53631">
      <w:pPr>
        <w:ind w:left="840"/>
      </w:pPr>
      <w:r>
        <w:t>"</w:t>
      </w:r>
      <w:r>
        <w:rPr>
          <w:rFonts w:hint="eastAsia"/>
        </w:rPr>
        <w:t>sessionId</w:t>
      </w:r>
      <w:r>
        <w:t>":"</w:t>
      </w:r>
      <w:r>
        <w:rPr>
          <w:rFonts w:hint="eastAsia"/>
        </w:rPr>
        <w:t>ESDFDSFDSFDSFSDFDSFDSF</w:t>
      </w:r>
      <w:r>
        <w:t>"</w:t>
      </w:r>
      <w:r>
        <w:rPr>
          <w:rFonts w:hint="eastAsia"/>
        </w:rPr>
        <w:t>,</w:t>
      </w:r>
    </w:p>
    <w:p w:rsidR="008B0A97" w:rsidRDefault="008B0A97" w:rsidP="00F53631">
      <w:pPr>
        <w:ind w:left="840"/>
      </w:pPr>
      <w:r>
        <w:t>"</w:t>
      </w:r>
      <w:r>
        <w:rPr>
          <w:rFonts w:hint="eastAsia"/>
        </w:rPr>
        <w:t>sign</w:t>
      </w:r>
      <w:r>
        <w:t>"</w:t>
      </w:r>
      <w:r>
        <w:rPr>
          <w:rFonts w:hint="eastAsia"/>
        </w:rPr>
        <w:t>:</w:t>
      </w:r>
      <w:r>
        <w:t>"</w:t>
      </w:r>
    </w:p>
    <w:p w:rsidR="00266B8D" w:rsidRDefault="00266B8D" w:rsidP="00266B8D">
      <w:r>
        <w:t xml:space="preserve">    },</w:t>
      </w:r>
    </w:p>
    <w:p w:rsidR="00266B8D" w:rsidRDefault="00266B8D" w:rsidP="00266B8D">
      <w:r>
        <w:t xml:space="preserve">    "success": true</w:t>
      </w:r>
    </w:p>
    <w:p w:rsidR="00266B8D" w:rsidRDefault="00266B8D" w:rsidP="00266B8D">
      <w:r>
        <w:t>}</w:t>
      </w:r>
    </w:p>
    <w:p w:rsidR="00F46FC5" w:rsidRPr="004C209D" w:rsidRDefault="00F046B8" w:rsidP="00F46FC5">
      <w:pPr>
        <w:pStyle w:val="3"/>
        <w:numPr>
          <w:ilvl w:val="2"/>
          <w:numId w:val="16"/>
        </w:numPr>
        <w:tabs>
          <w:tab w:val="left" w:pos="1146"/>
        </w:tabs>
        <w:adjustRightInd/>
        <w:spacing w:line="413" w:lineRule="auto"/>
        <w:jc w:val="both"/>
        <w:textAlignment w:val="auto"/>
        <w:rPr>
          <w:color w:val="1D1B11"/>
        </w:rPr>
      </w:pPr>
      <w:bookmarkStart w:id="29" w:name="_短信验证码下发接口"/>
      <w:bookmarkStart w:id="30" w:name="_用户校验并下发验证码接口"/>
      <w:bookmarkStart w:id="31" w:name="_Toc433833322"/>
      <w:bookmarkEnd w:id="29"/>
      <w:bookmarkEnd w:id="30"/>
      <w:r>
        <w:rPr>
          <w:rFonts w:ascii="宋体" w:hAnsi="宋体" w:hint="eastAsia"/>
          <w:color w:val="1D1B11"/>
        </w:rPr>
        <w:t>登陆短信验证码下发接口</w:t>
      </w:r>
      <w:bookmarkEnd w:id="31"/>
    </w:p>
    <w:p w:rsidR="00F46FC5" w:rsidRPr="006A5F0B" w:rsidRDefault="00F46FC5" w:rsidP="00F46FC5">
      <w:pPr>
        <w:rPr>
          <w:b/>
          <w:sz w:val="24"/>
        </w:rPr>
      </w:pPr>
      <w:r w:rsidRPr="006A5F0B">
        <w:rPr>
          <w:rFonts w:hint="eastAsia"/>
          <w:b/>
          <w:sz w:val="24"/>
        </w:rPr>
        <w:t>使用场景：</w:t>
      </w:r>
    </w:p>
    <w:p w:rsidR="00F46FC5" w:rsidRDefault="00F46FC5" w:rsidP="00F46FC5">
      <w:pPr>
        <w:ind w:firstLine="420"/>
      </w:pPr>
      <w:r>
        <w:rPr>
          <w:rFonts w:hint="eastAsia"/>
        </w:rPr>
        <w:t>登录界面，获取短信验证码时，调用此接口；</w:t>
      </w:r>
    </w:p>
    <w:p w:rsidR="00363B31" w:rsidRPr="006A5F0B" w:rsidRDefault="00363B31" w:rsidP="00363B31">
      <w:pPr>
        <w:ind w:firstLine="420"/>
      </w:pPr>
      <w:r>
        <w:rPr>
          <w:rFonts w:hint="eastAsia"/>
        </w:rPr>
        <w:t>如果用户未注册，报错误反馈，</w:t>
      </w:r>
      <w:r>
        <w:rPr>
          <w:rFonts w:hint="eastAsia"/>
        </w:rPr>
        <w:t>errorCode</w:t>
      </w:r>
      <w:r>
        <w:rPr>
          <w:rFonts w:hint="eastAsia"/>
        </w:rPr>
        <w:t>是</w:t>
      </w:r>
      <w:r w:rsidRPr="00CE5735">
        <w:rPr>
          <w:highlight w:val="yellow"/>
        </w:rPr>
        <w:t>NOT_EXISTS_CUSTOMER</w:t>
      </w:r>
      <w:r>
        <w:rPr>
          <w:rFonts w:hint="eastAsia"/>
        </w:rPr>
        <w:t>，此时不下发</w:t>
      </w:r>
      <w:r w:rsidR="007041E0">
        <w:rPr>
          <w:rFonts w:hint="eastAsia"/>
        </w:rPr>
        <w:t>。</w:t>
      </w:r>
    </w:p>
    <w:p w:rsidR="00F46FC5" w:rsidRPr="005901E4" w:rsidRDefault="00F46FC5" w:rsidP="00F46FC5">
      <w:pPr>
        <w:rPr>
          <w:b/>
          <w:sz w:val="24"/>
        </w:rPr>
      </w:pPr>
      <w:r w:rsidRPr="005901E4">
        <w:rPr>
          <w:rFonts w:hint="eastAsia"/>
          <w:b/>
          <w:sz w:val="24"/>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6"/>
        <w:gridCol w:w="2976"/>
        <w:gridCol w:w="851"/>
        <w:gridCol w:w="850"/>
        <w:gridCol w:w="738"/>
        <w:gridCol w:w="1271"/>
      </w:tblGrid>
      <w:tr w:rsidR="00F46FC5" w:rsidTr="009A7E2C">
        <w:trPr>
          <w:trHeight w:val="270"/>
          <w:jc w:val="center"/>
        </w:trPr>
        <w:tc>
          <w:tcPr>
            <w:tcW w:w="1726" w:type="dxa"/>
          </w:tcPr>
          <w:p w:rsidR="00F46FC5" w:rsidRDefault="00F46FC5" w:rsidP="009A7E2C">
            <w:pPr>
              <w:jc w:val="center"/>
              <w:rPr>
                <w:b/>
                <w:color w:val="1D1B11"/>
                <w:szCs w:val="21"/>
              </w:rPr>
            </w:pPr>
            <w:r>
              <w:rPr>
                <w:rFonts w:hint="eastAsia"/>
                <w:b/>
                <w:color w:val="1D1B11"/>
                <w:szCs w:val="21"/>
              </w:rPr>
              <w:t>字段</w:t>
            </w:r>
          </w:p>
        </w:tc>
        <w:tc>
          <w:tcPr>
            <w:tcW w:w="2976" w:type="dxa"/>
          </w:tcPr>
          <w:p w:rsidR="00F46FC5" w:rsidRDefault="00F46FC5" w:rsidP="009A7E2C">
            <w:pPr>
              <w:jc w:val="center"/>
              <w:rPr>
                <w:b/>
                <w:color w:val="1D1B11"/>
                <w:szCs w:val="21"/>
              </w:rPr>
            </w:pPr>
            <w:r>
              <w:rPr>
                <w:rFonts w:hint="eastAsia"/>
                <w:b/>
                <w:color w:val="1D1B11"/>
                <w:szCs w:val="21"/>
              </w:rPr>
              <w:t>含义</w:t>
            </w:r>
          </w:p>
        </w:tc>
        <w:tc>
          <w:tcPr>
            <w:tcW w:w="851" w:type="dxa"/>
          </w:tcPr>
          <w:p w:rsidR="00F46FC5" w:rsidRDefault="00F46FC5" w:rsidP="009A7E2C">
            <w:pPr>
              <w:jc w:val="center"/>
              <w:rPr>
                <w:b/>
                <w:color w:val="1D1B11"/>
                <w:szCs w:val="21"/>
              </w:rPr>
            </w:pPr>
            <w:r>
              <w:rPr>
                <w:rFonts w:hint="eastAsia"/>
                <w:b/>
                <w:color w:val="1D1B11"/>
                <w:szCs w:val="21"/>
              </w:rPr>
              <w:t>类型</w:t>
            </w:r>
          </w:p>
        </w:tc>
        <w:tc>
          <w:tcPr>
            <w:tcW w:w="850" w:type="dxa"/>
          </w:tcPr>
          <w:p w:rsidR="00F46FC5" w:rsidRDefault="00F46FC5" w:rsidP="009A7E2C">
            <w:pPr>
              <w:jc w:val="center"/>
              <w:rPr>
                <w:b/>
                <w:color w:val="1D1B11"/>
                <w:szCs w:val="21"/>
              </w:rPr>
            </w:pPr>
            <w:r>
              <w:rPr>
                <w:rFonts w:hint="eastAsia"/>
                <w:b/>
                <w:color w:val="1D1B11"/>
                <w:szCs w:val="21"/>
              </w:rPr>
              <w:t>长度</w:t>
            </w:r>
          </w:p>
        </w:tc>
        <w:tc>
          <w:tcPr>
            <w:tcW w:w="738" w:type="dxa"/>
          </w:tcPr>
          <w:p w:rsidR="00F46FC5" w:rsidRDefault="00F46FC5" w:rsidP="009A7E2C">
            <w:pPr>
              <w:jc w:val="center"/>
              <w:rPr>
                <w:b/>
                <w:color w:val="1D1B11"/>
                <w:szCs w:val="21"/>
              </w:rPr>
            </w:pPr>
            <w:r>
              <w:rPr>
                <w:rFonts w:hint="eastAsia"/>
                <w:b/>
                <w:color w:val="1D1B11"/>
                <w:szCs w:val="21"/>
              </w:rPr>
              <w:t>必填</w:t>
            </w:r>
          </w:p>
        </w:tc>
        <w:tc>
          <w:tcPr>
            <w:tcW w:w="1271" w:type="dxa"/>
          </w:tcPr>
          <w:p w:rsidR="00F46FC5" w:rsidRDefault="00F46FC5" w:rsidP="009A7E2C">
            <w:pPr>
              <w:jc w:val="center"/>
              <w:rPr>
                <w:b/>
                <w:color w:val="1D1B11"/>
                <w:szCs w:val="21"/>
              </w:rPr>
            </w:pPr>
            <w:r>
              <w:rPr>
                <w:rFonts w:hint="eastAsia"/>
                <w:b/>
                <w:color w:val="1D1B11"/>
                <w:szCs w:val="21"/>
              </w:rPr>
              <w:t>备注</w:t>
            </w:r>
          </w:p>
        </w:tc>
      </w:tr>
      <w:tr w:rsidR="00F46FC5" w:rsidTr="009A7E2C">
        <w:trPr>
          <w:trHeight w:val="282"/>
          <w:jc w:val="center"/>
        </w:trPr>
        <w:tc>
          <w:tcPr>
            <w:tcW w:w="1726" w:type="dxa"/>
          </w:tcPr>
          <w:p w:rsidR="00F46FC5" w:rsidRDefault="00F46FC5" w:rsidP="009A7E2C">
            <w:pPr>
              <w:jc w:val="left"/>
              <w:rPr>
                <w:color w:val="1D1B11"/>
              </w:rPr>
            </w:pPr>
            <w:r w:rsidRPr="00ED1B48">
              <w:rPr>
                <w:color w:val="1D1B11"/>
              </w:rPr>
              <w:t>merId</w:t>
            </w:r>
          </w:p>
        </w:tc>
        <w:tc>
          <w:tcPr>
            <w:tcW w:w="2976" w:type="dxa"/>
          </w:tcPr>
          <w:p w:rsidR="00F46FC5" w:rsidRDefault="00F46FC5" w:rsidP="009A7E2C">
            <w:pPr>
              <w:jc w:val="left"/>
              <w:rPr>
                <w:color w:val="1D1B11"/>
              </w:rPr>
            </w:pPr>
            <w:r w:rsidRPr="00851C68">
              <w:rPr>
                <w:rFonts w:hint="eastAsia"/>
                <w:color w:val="1D1B11"/>
              </w:rPr>
              <w:t>签约商户号</w:t>
            </w:r>
          </w:p>
        </w:tc>
        <w:tc>
          <w:tcPr>
            <w:tcW w:w="851" w:type="dxa"/>
          </w:tcPr>
          <w:p w:rsidR="00F46FC5" w:rsidRDefault="00F46FC5" w:rsidP="009A7E2C">
            <w:pPr>
              <w:jc w:val="left"/>
              <w:rPr>
                <w:color w:val="1D1B11"/>
              </w:rPr>
            </w:pPr>
            <w:r w:rsidRPr="00167659">
              <w:rPr>
                <w:color w:val="1D1B11"/>
              </w:rPr>
              <w:t>String</w:t>
            </w:r>
          </w:p>
        </w:tc>
        <w:tc>
          <w:tcPr>
            <w:tcW w:w="850" w:type="dxa"/>
          </w:tcPr>
          <w:p w:rsidR="00F46FC5" w:rsidRDefault="00F46FC5" w:rsidP="009A7E2C">
            <w:pPr>
              <w:jc w:val="left"/>
              <w:rPr>
                <w:color w:val="1D1B11"/>
              </w:rPr>
            </w:pPr>
            <w:r>
              <w:rPr>
                <w:rFonts w:hint="eastAsia"/>
                <w:color w:val="1D1B11"/>
              </w:rPr>
              <w:t>32</w:t>
            </w:r>
          </w:p>
        </w:tc>
        <w:tc>
          <w:tcPr>
            <w:tcW w:w="738" w:type="dxa"/>
          </w:tcPr>
          <w:p w:rsidR="00F46FC5" w:rsidRPr="0069257D" w:rsidRDefault="00F46FC5" w:rsidP="009A7E2C">
            <w:pPr>
              <w:jc w:val="center"/>
              <w:rPr>
                <w:color w:val="1D1B11"/>
                <w:szCs w:val="21"/>
              </w:rPr>
            </w:pPr>
            <w:r>
              <w:rPr>
                <w:rFonts w:hint="eastAsia"/>
                <w:color w:val="1D1B11"/>
                <w:szCs w:val="21"/>
              </w:rPr>
              <w:t>必填</w:t>
            </w:r>
          </w:p>
        </w:tc>
        <w:tc>
          <w:tcPr>
            <w:tcW w:w="1271" w:type="dxa"/>
          </w:tcPr>
          <w:p w:rsidR="00F46FC5" w:rsidRDefault="00F46FC5" w:rsidP="009A7E2C">
            <w:pPr>
              <w:jc w:val="left"/>
              <w:rPr>
                <w:color w:val="1D1B11"/>
              </w:rPr>
            </w:pPr>
          </w:p>
        </w:tc>
      </w:tr>
      <w:tr w:rsidR="00F46FC5" w:rsidTr="009A7E2C">
        <w:trPr>
          <w:trHeight w:val="282"/>
          <w:jc w:val="center"/>
        </w:trPr>
        <w:tc>
          <w:tcPr>
            <w:tcW w:w="1726" w:type="dxa"/>
          </w:tcPr>
          <w:p w:rsidR="00F46FC5" w:rsidRDefault="00F46FC5" w:rsidP="009A7E2C">
            <w:pPr>
              <w:jc w:val="left"/>
              <w:rPr>
                <w:color w:val="1D1B11"/>
              </w:rPr>
            </w:pPr>
            <w:r w:rsidRPr="00ED1B48">
              <w:rPr>
                <w:color w:val="1D1B11"/>
              </w:rPr>
              <w:t>orderSeq</w:t>
            </w:r>
          </w:p>
        </w:tc>
        <w:tc>
          <w:tcPr>
            <w:tcW w:w="2976" w:type="dxa"/>
          </w:tcPr>
          <w:p w:rsidR="00F46FC5" w:rsidRDefault="00F46FC5" w:rsidP="009A7E2C">
            <w:pPr>
              <w:jc w:val="left"/>
              <w:rPr>
                <w:color w:val="1D1B11"/>
              </w:rPr>
            </w:pPr>
            <w:r w:rsidRPr="00851C68">
              <w:rPr>
                <w:rFonts w:hint="eastAsia"/>
                <w:color w:val="1D1B11"/>
              </w:rPr>
              <w:t>请求订单号</w:t>
            </w:r>
          </w:p>
        </w:tc>
        <w:tc>
          <w:tcPr>
            <w:tcW w:w="851" w:type="dxa"/>
          </w:tcPr>
          <w:p w:rsidR="00F46FC5" w:rsidRDefault="00F46FC5" w:rsidP="009A7E2C">
            <w:pPr>
              <w:jc w:val="left"/>
              <w:rPr>
                <w:color w:val="1D1B11"/>
              </w:rPr>
            </w:pPr>
            <w:r w:rsidRPr="00167659">
              <w:rPr>
                <w:color w:val="1D1B11"/>
              </w:rPr>
              <w:t>String</w:t>
            </w:r>
          </w:p>
        </w:tc>
        <w:tc>
          <w:tcPr>
            <w:tcW w:w="850" w:type="dxa"/>
          </w:tcPr>
          <w:p w:rsidR="00F46FC5" w:rsidRDefault="00F46FC5" w:rsidP="009A7E2C">
            <w:pPr>
              <w:jc w:val="left"/>
              <w:rPr>
                <w:color w:val="1D1B11"/>
              </w:rPr>
            </w:pPr>
            <w:r>
              <w:rPr>
                <w:rFonts w:hint="eastAsia"/>
                <w:color w:val="1D1B11"/>
              </w:rPr>
              <w:t>32</w:t>
            </w:r>
          </w:p>
        </w:tc>
        <w:tc>
          <w:tcPr>
            <w:tcW w:w="738" w:type="dxa"/>
          </w:tcPr>
          <w:p w:rsidR="00F46FC5" w:rsidRDefault="00F46FC5" w:rsidP="009A7E2C">
            <w:pPr>
              <w:jc w:val="center"/>
              <w:rPr>
                <w:color w:val="1D1B11"/>
                <w:szCs w:val="21"/>
              </w:rPr>
            </w:pPr>
            <w:r>
              <w:rPr>
                <w:rFonts w:hint="eastAsia"/>
                <w:color w:val="1D1B11"/>
                <w:szCs w:val="21"/>
              </w:rPr>
              <w:t>必填</w:t>
            </w:r>
          </w:p>
        </w:tc>
        <w:tc>
          <w:tcPr>
            <w:tcW w:w="1271" w:type="dxa"/>
          </w:tcPr>
          <w:p w:rsidR="00F46FC5" w:rsidRDefault="00F46FC5" w:rsidP="009A7E2C">
            <w:pPr>
              <w:jc w:val="left"/>
              <w:rPr>
                <w:color w:val="1D1B11"/>
              </w:rPr>
            </w:pPr>
          </w:p>
        </w:tc>
      </w:tr>
      <w:tr w:rsidR="00F46FC5" w:rsidTr="009A7E2C">
        <w:trPr>
          <w:trHeight w:val="282"/>
          <w:jc w:val="center"/>
        </w:trPr>
        <w:tc>
          <w:tcPr>
            <w:tcW w:w="1726" w:type="dxa"/>
          </w:tcPr>
          <w:p w:rsidR="00F46FC5" w:rsidRDefault="00F46FC5" w:rsidP="009A7E2C">
            <w:pPr>
              <w:jc w:val="left"/>
              <w:rPr>
                <w:color w:val="1D1B11"/>
              </w:rPr>
            </w:pPr>
            <w:r w:rsidRPr="00ED1B48">
              <w:rPr>
                <w:color w:val="1D1B11"/>
              </w:rPr>
              <w:t>orderAmt</w:t>
            </w:r>
          </w:p>
        </w:tc>
        <w:tc>
          <w:tcPr>
            <w:tcW w:w="2976" w:type="dxa"/>
          </w:tcPr>
          <w:p w:rsidR="00F46FC5" w:rsidRDefault="00F46FC5" w:rsidP="009A7E2C">
            <w:pPr>
              <w:jc w:val="left"/>
              <w:rPr>
                <w:color w:val="1D1B11"/>
              </w:rPr>
            </w:pPr>
            <w:r w:rsidRPr="00851C68">
              <w:rPr>
                <w:rFonts w:hint="eastAsia"/>
                <w:color w:val="1D1B11"/>
              </w:rPr>
              <w:t>订单金额</w:t>
            </w:r>
          </w:p>
        </w:tc>
        <w:tc>
          <w:tcPr>
            <w:tcW w:w="851" w:type="dxa"/>
          </w:tcPr>
          <w:p w:rsidR="00F46FC5" w:rsidRDefault="00F46FC5" w:rsidP="009A7E2C">
            <w:pPr>
              <w:jc w:val="left"/>
              <w:rPr>
                <w:color w:val="1D1B11"/>
              </w:rPr>
            </w:pPr>
            <w:r w:rsidRPr="00167659">
              <w:rPr>
                <w:color w:val="1D1B11"/>
              </w:rPr>
              <w:t>String</w:t>
            </w:r>
          </w:p>
        </w:tc>
        <w:tc>
          <w:tcPr>
            <w:tcW w:w="850" w:type="dxa"/>
          </w:tcPr>
          <w:p w:rsidR="00F46FC5" w:rsidRDefault="00F46FC5" w:rsidP="009A7E2C">
            <w:pPr>
              <w:jc w:val="left"/>
              <w:rPr>
                <w:color w:val="1D1B11"/>
              </w:rPr>
            </w:pPr>
            <w:r>
              <w:rPr>
                <w:rFonts w:hint="eastAsia"/>
                <w:color w:val="1D1B11"/>
              </w:rPr>
              <w:t>32</w:t>
            </w:r>
          </w:p>
        </w:tc>
        <w:tc>
          <w:tcPr>
            <w:tcW w:w="738" w:type="dxa"/>
          </w:tcPr>
          <w:p w:rsidR="00F46FC5" w:rsidRPr="0069257D" w:rsidRDefault="00F46FC5" w:rsidP="009A7E2C">
            <w:pPr>
              <w:jc w:val="center"/>
              <w:rPr>
                <w:color w:val="1D1B11"/>
                <w:szCs w:val="21"/>
              </w:rPr>
            </w:pPr>
            <w:r>
              <w:rPr>
                <w:rFonts w:hint="eastAsia"/>
                <w:color w:val="1D1B11"/>
                <w:szCs w:val="21"/>
              </w:rPr>
              <w:t>必填</w:t>
            </w:r>
          </w:p>
        </w:tc>
        <w:tc>
          <w:tcPr>
            <w:tcW w:w="1271" w:type="dxa"/>
          </w:tcPr>
          <w:p w:rsidR="00F46FC5" w:rsidRDefault="00F46FC5" w:rsidP="009A7E2C">
            <w:pPr>
              <w:jc w:val="left"/>
              <w:rPr>
                <w:color w:val="1D1B11"/>
              </w:rPr>
            </w:pPr>
          </w:p>
        </w:tc>
      </w:tr>
      <w:tr w:rsidR="00F46FC5" w:rsidTr="009A7E2C">
        <w:trPr>
          <w:trHeight w:val="282"/>
          <w:jc w:val="center"/>
        </w:trPr>
        <w:tc>
          <w:tcPr>
            <w:tcW w:w="1726" w:type="dxa"/>
          </w:tcPr>
          <w:p w:rsidR="00F46FC5" w:rsidRDefault="00F46FC5" w:rsidP="009A7E2C">
            <w:pPr>
              <w:jc w:val="left"/>
              <w:rPr>
                <w:color w:val="1D1B11"/>
              </w:rPr>
            </w:pPr>
            <w:r w:rsidRPr="00ED1B48">
              <w:rPr>
                <w:color w:val="1D1B11"/>
              </w:rPr>
              <w:t>accId</w:t>
            </w:r>
          </w:p>
        </w:tc>
        <w:tc>
          <w:tcPr>
            <w:tcW w:w="2976" w:type="dxa"/>
          </w:tcPr>
          <w:p w:rsidR="00F46FC5" w:rsidRDefault="00F46FC5" w:rsidP="009A7E2C">
            <w:pPr>
              <w:jc w:val="left"/>
              <w:rPr>
                <w:color w:val="1D1B11"/>
              </w:rPr>
            </w:pPr>
            <w:r w:rsidRPr="00851C68">
              <w:rPr>
                <w:rFonts w:hint="eastAsia"/>
                <w:color w:val="1D1B11"/>
              </w:rPr>
              <w:t>翼支付账户号</w:t>
            </w:r>
          </w:p>
        </w:tc>
        <w:tc>
          <w:tcPr>
            <w:tcW w:w="851" w:type="dxa"/>
          </w:tcPr>
          <w:p w:rsidR="00F46FC5" w:rsidRDefault="00F46FC5" w:rsidP="009A7E2C">
            <w:pPr>
              <w:jc w:val="left"/>
              <w:rPr>
                <w:color w:val="1D1B11"/>
              </w:rPr>
            </w:pPr>
            <w:r w:rsidRPr="00167659">
              <w:rPr>
                <w:color w:val="1D1B11"/>
              </w:rPr>
              <w:t>String</w:t>
            </w:r>
          </w:p>
        </w:tc>
        <w:tc>
          <w:tcPr>
            <w:tcW w:w="850" w:type="dxa"/>
          </w:tcPr>
          <w:p w:rsidR="00F46FC5" w:rsidRDefault="00F46FC5" w:rsidP="009A7E2C">
            <w:pPr>
              <w:jc w:val="left"/>
              <w:rPr>
                <w:color w:val="1D1B11"/>
              </w:rPr>
            </w:pPr>
            <w:r>
              <w:rPr>
                <w:rFonts w:hint="eastAsia"/>
                <w:color w:val="1D1B11"/>
              </w:rPr>
              <w:t>32</w:t>
            </w:r>
          </w:p>
        </w:tc>
        <w:tc>
          <w:tcPr>
            <w:tcW w:w="738" w:type="dxa"/>
          </w:tcPr>
          <w:p w:rsidR="00F46FC5" w:rsidRDefault="00F46FC5" w:rsidP="009A7E2C">
            <w:pPr>
              <w:jc w:val="center"/>
              <w:rPr>
                <w:color w:val="1D1B11"/>
                <w:szCs w:val="21"/>
              </w:rPr>
            </w:pPr>
            <w:r>
              <w:rPr>
                <w:rFonts w:hint="eastAsia"/>
                <w:color w:val="1D1B11"/>
                <w:szCs w:val="21"/>
              </w:rPr>
              <w:t>必填</w:t>
            </w:r>
          </w:p>
        </w:tc>
        <w:tc>
          <w:tcPr>
            <w:tcW w:w="1271" w:type="dxa"/>
          </w:tcPr>
          <w:p w:rsidR="00F46FC5" w:rsidRDefault="00F46FC5" w:rsidP="009A7E2C">
            <w:pPr>
              <w:jc w:val="left"/>
              <w:rPr>
                <w:color w:val="1D1B11"/>
              </w:rPr>
            </w:pPr>
          </w:p>
        </w:tc>
      </w:tr>
    </w:tbl>
    <w:p w:rsidR="00F46FC5" w:rsidRDefault="00F46FC5" w:rsidP="00F46FC5">
      <w:pPr>
        <w:rPr>
          <w:b/>
          <w:sz w:val="24"/>
        </w:rPr>
      </w:pPr>
      <w:r w:rsidRPr="005901E4">
        <w:rPr>
          <w:rFonts w:hint="eastAsia"/>
          <w:b/>
          <w:sz w:val="24"/>
        </w:rPr>
        <w:t>应</w:t>
      </w:r>
      <w:r>
        <w:rPr>
          <w:rFonts w:hint="eastAsia"/>
          <w:b/>
          <w:sz w:val="24"/>
        </w:rPr>
        <w:t>答</w:t>
      </w:r>
      <w:r w:rsidRPr="005901E4">
        <w:rPr>
          <w:rFonts w:hint="eastAsia"/>
          <w:b/>
          <w:sz w:val="24"/>
        </w:rPr>
        <w:t>参数</w:t>
      </w:r>
      <w:r>
        <w:rPr>
          <w:rFonts w:hint="eastAsia"/>
          <w:b/>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6"/>
        <w:gridCol w:w="2976"/>
        <w:gridCol w:w="851"/>
        <w:gridCol w:w="850"/>
        <w:gridCol w:w="738"/>
        <w:gridCol w:w="1271"/>
      </w:tblGrid>
      <w:tr w:rsidR="00F46FC5" w:rsidTr="009A7E2C">
        <w:trPr>
          <w:trHeight w:val="359"/>
          <w:jc w:val="center"/>
        </w:trPr>
        <w:tc>
          <w:tcPr>
            <w:tcW w:w="1726" w:type="dxa"/>
          </w:tcPr>
          <w:p w:rsidR="00F46FC5" w:rsidRDefault="00F46FC5" w:rsidP="009A7E2C">
            <w:pPr>
              <w:jc w:val="center"/>
              <w:rPr>
                <w:b/>
                <w:color w:val="1D1B11"/>
                <w:szCs w:val="21"/>
              </w:rPr>
            </w:pPr>
            <w:r>
              <w:rPr>
                <w:rFonts w:hint="eastAsia"/>
                <w:b/>
                <w:color w:val="1D1B11"/>
                <w:szCs w:val="21"/>
              </w:rPr>
              <w:t>字段</w:t>
            </w:r>
          </w:p>
        </w:tc>
        <w:tc>
          <w:tcPr>
            <w:tcW w:w="2976" w:type="dxa"/>
          </w:tcPr>
          <w:p w:rsidR="00F46FC5" w:rsidRDefault="00F46FC5" w:rsidP="009A7E2C">
            <w:pPr>
              <w:jc w:val="center"/>
              <w:rPr>
                <w:b/>
                <w:color w:val="1D1B11"/>
                <w:szCs w:val="21"/>
              </w:rPr>
            </w:pPr>
            <w:r>
              <w:rPr>
                <w:rFonts w:hint="eastAsia"/>
                <w:b/>
                <w:color w:val="1D1B11"/>
                <w:szCs w:val="21"/>
              </w:rPr>
              <w:t>含义</w:t>
            </w:r>
          </w:p>
        </w:tc>
        <w:tc>
          <w:tcPr>
            <w:tcW w:w="851" w:type="dxa"/>
          </w:tcPr>
          <w:p w:rsidR="00F46FC5" w:rsidRDefault="00F46FC5" w:rsidP="009A7E2C">
            <w:pPr>
              <w:jc w:val="center"/>
              <w:rPr>
                <w:b/>
                <w:color w:val="1D1B11"/>
                <w:szCs w:val="21"/>
              </w:rPr>
            </w:pPr>
            <w:r>
              <w:rPr>
                <w:rFonts w:hint="eastAsia"/>
                <w:b/>
                <w:color w:val="1D1B11"/>
                <w:szCs w:val="21"/>
              </w:rPr>
              <w:t>类型</w:t>
            </w:r>
          </w:p>
        </w:tc>
        <w:tc>
          <w:tcPr>
            <w:tcW w:w="850" w:type="dxa"/>
          </w:tcPr>
          <w:p w:rsidR="00F46FC5" w:rsidRDefault="00F46FC5" w:rsidP="009A7E2C">
            <w:pPr>
              <w:jc w:val="center"/>
              <w:rPr>
                <w:b/>
                <w:color w:val="1D1B11"/>
                <w:szCs w:val="21"/>
              </w:rPr>
            </w:pPr>
            <w:r>
              <w:rPr>
                <w:rFonts w:hint="eastAsia"/>
                <w:b/>
                <w:color w:val="1D1B11"/>
                <w:szCs w:val="21"/>
              </w:rPr>
              <w:t>长度</w:t>
            </w:r>
          </w:p>
        </w:tc>
        <w:tc>
          <w:tcPr>
            <w:tcW w:w="738" w:type="dxa"/>
          </w:tcPr>
          <w:p w:rsidR="00F46FC5" w:rsidRDefault="00F46FC5" w:rsidP="009A7E2C">
            <w:pPr>
              <w:jc w:val="center"/>
              <w:rPr>
                <w:b/>
                <w:color w:val="1D1B11"/>
                <w:szCs w:val="21"/>
              </w:rPr>
            </w:pPr>
            <w:r>
              <w:rPr>
                <w:rFonts w:hint="eastAsia"/>
                <w:b/>
                <w:color w:val="1D1B11"/>
                <w:szCs w:val="21"/>
              </w:rPr>
              <w:t>必填</w:t>
            </w:r>
          </w:p>
        </w:tc>
        <w:tc>
          <w:tcPr>
            <w:tcW w:w="1271" w:type="dxa"/>
          </w:tcPr>
          <w:p w:rsidR="00F46FC5" w:rsidRDefault="00F46FC5" w:rsidP="009A7E2C">
            <w:pPr>
              <w:jc w:val="center"/>
              <w:rPr>
                <w:b/>
                <w:color w:val="1D1B11"/>
                <w:szCs w:val="21"/>
              </w:rPr>
            </w:pPr>
            <w:r>
              <w:rPr>
                <w:rFonts w:hint="eastAsia"/>
                <w:b/>
                <w:color w:val="1D1B11"/>
                <w:szCs w:val="21"/>
              </w:rPr>
              <w:t>备注</w:t>
            </w:r>
          </w:p>
        </w:tc>
      </w:tr>
      <w:tr w:rsidR="00F46FC5" w:rsidTr="009A7E2C">
        <w:trPr>
          <w:trHeight w:val="282"/>
          <w:jc w:val="center"/>
        </w:trPr>
        <w:tc>
          <w:tcPr>
            <w:tcW w:w="1726" w:type="dxa"/>
          </w:tcPr>
          <w:p w:rsidR="00F46FC5" w:rsidRPr="0069257D" w:rsidRDefault="00F46FC5" w:rsidP="009A7E2C">
            <w:pPr>
              <w:jc w:val="left"/>
              <w:rPr>
                <w:color w:val="1D1B11"/>
                <w:szCs w:val="21"/>
              </w:rPr>
            </w:pPr>
            <w:r>
              <w:rPr>
                <w:rFonts w:hint="eastAsia"/>
                <w:color w:val="1D1B11"/>
                <w:szCs w:val="21"/>
              </w:rPr>
              <w:t>result</w:t>
            </w:r>
          </w:p>
        </w:tc>
        <w:tc>
          <w:tcPr>
            <w:tcW w:w="2976" w:type="dxa"/>
          </w:tcPr>
          <w:p w:rsidR="00F46FC5" w:rsidRPr="0069257D" w:rsidRDefault="00F46FC5" w:rsidP="009A7E2C">
            <w:pPr>
              <w:jc w:val="left"/>
              <w:rPr>
                <w:color w:val="1D1B11"/>
                <w:szCs w:val="21"/>
              </w:rPr>
            </w:pPr>
            <w:r>
              <w:rPr>
                <w:rFonts w:hint="eastAsia"/>
                <w:color w:val="1D1B11"/>
                <w:szCs w:val="21"/>
              </w:rPr>
              <w:t>ok</w:t>
            </w:r>
            <w:r>
              <w:rPr>
                <w:rFonts w:hint="eastAsia"/>
                <w:color w:val="1D1B11"/>
                <w:szCs w:val="21"/>
              </w:rPr>
              <w:t>或者验证失败描述</w:t>
            </w:r>
          </w:p>
        </w:tc>
        <w:tc>
          <w:tcPr>
            <w:tcW w:w="851" w:type="dxa"/>
          </w:tcPr>
          <w:p w:rsidR="00F46FC5" w:rsidRDefault="00F46FC5" w:rsidP="009A7E2C">
            <w:r w:rsidRPr="005C3645">
              <w:rPr>
                <w:color w:val="1D1B11"/>
              </w:rPr>
              <w:t>String</w:t>
            </w:r>
          </w:p>
        </w:tc>
        <w:tc>
          <w:tcPr>
            <w:tcW w:w="850" w:type="dxa"/>
          </w:tcPr>
          <w:p w:rsidR="00F46FC5" w:rsidRPr="0069257D" w:rsidRDefault="00F46FC5" w:rsidP="009A7E2C">
            <w:pPr>
              <w:rPr>
                <w:color w:val="1D1B11"/>
                <w:szCs w:val="21"/>
              </w:rPr>
            </w:pPr>
          </w:p>
        </w:tc>
        <w:tc>
          <w:tcPr>
            <w:tcW w:w="738" w:type="dxa"/>
          </w:tcPr>
          <w:p w:rsidR="00F46FC5" w:rsidRDefault="00061932" w:rsidP="009A7E2C">
            <w:pPr>
              <w:jc w:val="center"/>
              <w:rPr>
                <w:color w:val="1D1B11"/>
                <w:szCs w:val="21"/>
              </w:rPr>
            </w:pPr>
            <w:r>
              <w:rPr>
                <w:rFonts w:hint="eastAsia"/>
                <w:color w:val="1D1B11"/>
                <w:szCs w:val="21"/>
              </w:rPr>
              <w:t>选</w:t>
            </w:r>
            <w:r w:rsidR="00F46FC5">
              <w:rPr>
                <w:rFonts w:hint="eastAsia"/>
                <w:color w:val="1D1B11"/>
                <w:szCs w:val="21"/>
              </w:rPr>
              <w:t>填</w:t>
            </w:r>
          </w:p>
        </w:tc>
        <w:tc>
          <w:tcPr>
            <w:tcW w:w="1271" w:type="dxa"/>
          </w:tcPr>
          <w:p w:rsidR="00F46FC5" w:rsidRPr="0069257D" w:rsidRDefault="00F46FC5" w:rsidP="009A7E2C">
            <w:pPr>
              <w:jc w:val="center"/>
              <w:rPr>
                <w:color w:val="1D1B11"/>
                <w:szCs w:val="21"/>
              </w:rPr>
            </w:pPr>
          </w:p>
        </w:tc>
      </w:tr>
    </w:tbl>
    <w:p w:rsidR="00F46FC5" w:rsidRPr="004B68FA" w:rsidRDefault="00F46FC5" w:rsidP="00F46FC5">
      <w:pPr>
        <w:ind w:firstLine="420"/>
        <w:rPr>
          <w:szCs w:val="21"/>
        </w:rPr>
      </w:pPr>
      <w:r w:rsidRPr="004B68FA">
        <w:rPr>
          <w:rFonts w:hint="eastAsia"/>
          <w:szCs w:val="21"/>
        </w:rPr>
        <w:t>例如：</w:t>
      </w:r>
      <w:r w:rsidRPr="004B68FA">
        <w:rPr>
          <w:szCs w:val="21"/>
        </w:rPr>
        <w:t>{"success":true,"result":"OK","errorCode":null,"errorMsg":null}</w:t>
      </w:r>
    </w:p>
    <w:p w:rsidR="00B52E3D" w:rsidRPr="00B52E3D" w:rsidRDefault="00B52E3D" w:rsidP="00B52E3D"/>
    <w:p w:rsidR="00CA7CD7" w:rsidRPr="004C209D" w:rsidRDefault="00CA7CD7" w:rsidP="004C209D">
      <w:pPr>
        <w:pStyle w:val="3"/>
        <w:numPr>
          <w:ilvl w:val="2"/>
          <w:numId w:val="16"/>
        </w:numPr>
        <w:tabs>
          <w:tab w:val="left" w:pos="1146"/>
        </w:tabs>
        <w:adjustRightInd/>
        <w:spacing w:line="413" w:lineRule="auto"/>
        <w:jc w:val="both"/>
        <w:textAlignment w:val="auto"/>
        <w:rPr>
          <w:color w:val="1D1B11"/>
        </w:rPr>
      </w:pPr>
      <w:bookmarkStart w:id="32" w:name="_短信验证码校验接口_1"/>
      <w:bookmarkStart w:id="33" w:name="_Toc433833323"/>
      <w:bookmarkEnd w:id="32"/>
      <w:r w:rsidRPr="004C209D">
        <w:rPr>
          <w:rFonts w:hint="eastAsia"/>
          <w:color w:val="1D1B11"/>
        </w:rPr>
        <w:t>短信验证码</w:t>
      </w:r>
      <w:r w:rsidR="001A5D6B">
        <w:rPr>
          <w:rFonts w:hint="eastAsia"/>
          <w:color w:val="1D1B11"/>
        </w:rPr>
        <w:t>登陆</w:t>
      </w:r>
      <w:r w:rsidRPr="004C209D">
        <w:rPr>
          <w:rFonts w:hint="eastAsia"/>
          <w:color w:val="1D1B11"/>
        </w:rPr>
        <w:t>接口</w:t>
      </w:r>
      <w:bookmarkEnd w:id="33"/>
    </w:p>
    <w:p w:rsidR="004932FA" w:rsidRPr="00064F40" w:rsidRDefault="00064F40" w:rsidP="004932FA">
      <w:pPr>
        <w:rPr>
          <w:b/>
          <w:sz w:val="24"/>
        </w:rPr>
      </w:pPr>
      <w:r w:rsidRPr="00064F40">
        <w:rPr>
          <w:rFonts w:hint="eastAsia"/>
          <w:b/>
          <w:sz w:val="24"/>
        </w:rPr>
        <w:t>使用场景：</w:t>
      </w:r>
    </w:p>
    <w:p w:rsidR="00064F40" w:rsidRDefault="00064F40" w:rsidP="004932FA">
      <w:r>
        <w:rPr>
          <w:rFonts w:hint="eastAsia"/>
        </w:rPr>
        <w:tab/>
      </w:r>
      <w:r w:rsidR="001A4B3E">
        <w:rPr>
          <w:rFonts w:hint="eastAsia"/>
        </w:rPr>
        <w:t>登录</w:t>
      </w:r>
      <w:r w:rsidR="00897E6B">
        <w:rPr>
          <w:rFonts w:hint="eastAsia"/>
        </w:rPr>
        <w:t>界面，对获取的短信验证码进行校验</w:t>
      </w:r>
      <w:r w:rsidR="00ED1C82">
        <w:rPr>
          <w:rFonts w:hint="eastAsia"/>
        </w:rPr>
        <w:t>,</w:t>
      </w:r>
      <w:r w:rsidR="00ED1C82">
        <w:rPr>
          <w:rFonts w:hint="eastAsia"/>
        </w:rPr>
        <w:t>同时验证用户信息是否存在</w:t>
      </w:r>
    </w:p>
    <w:p w:rsidR="008D6B51" w:rsidRPr="00FD49C5" w:rsidRDefault="008D6B51" w:rsidP="004932FA">
      <w:pPr>
        <w:rPr>
          <w:highlight w:val="yellow"/>
        </w:rPr>
      </w:pPr>
      <w:r>
        <w:rPr>
          <w:rFonts w:hint="eastAsia"/>
        </w:rPr>
        <w:tab/>
      </w:r>
      <w:r w:rsidR="00D44DED">
        <w:rPr>
          <w:rFonts w:hint="eastAsia"/>
          <w:highlight w:val="yellow"/>
        </w:rPr>
        <w:t>校验短信验证码</w:t>
      </w:r>
    </w:p>
    <w:p w:rsidR="00CA7CD7" w:rsidRPr="005901E4" w:rsidRDefault="00CA7CD7" w:rsidP="00CA7CD7">
      <w:pPr>
        <w:rPr>
          <w:b/>
          <w:sz w:val="24"/>
        </w:rPr>
      </w:pPr>
      <w:r w:rsidRPr="005901E4">
        <w:rPr>
          <w:rFonts w:hint="eastAsia"/>
          <w:b/>
          <w:sz w:val="24"/>
        </w:rPr>
        <w:t>请求参数：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8"/>
        <w:gridCol w:w="2664"/>
        <w:gridCol w:w="851"/>
        <w:gridCol w:w="737"/>
        <w:gridCol w:w="851"/>
        <w:gridCol w:w="1271"/>
      </w:tblGrid>
      <w:tr w:rsidR="00CA7CD7" w:rsidTr="00330341">
        <w:trPr>
          <w:trHeight w:val="270"/>
          <w:jc w:val="center"/>
        </w:trPr>
        <w:tc>
          <w:tcPr>
            <w:tcW w:w="2038" w:type="dxa"/>
          </w:tcPr>
          <w:p w:rsidR="00CA7CD7" w:rsidRDefault="00CA7CD7" w:rsidP="00DF65EC">
            <w:pPr>
              <w:jc w:val="center"/>
              <w:rPr>
                <w:b/>
                <w:color w:val="1D1B11"/>
                <w:szCs w:val="21"/>
              </w:rPr>
            </w:pPr>
            <w:r>
              <w:rPr>
                <w:rFonts w:hint="eastAsia"/>
                <w:b/>
                <w:color w:val="1D1B11"/>
                <w:szCs w:val="21"/>
              </w:rPr>
              <w:t>字段</w:t>
            </w:r>
          </w:p>
        </w:tc>
        <w:tc>
          <w:tcPr>
            <w:tcW w:w="2664" w:type="dxa"/>
          </w:tcPr>
          <w:p w:rsidR="00CA7CD7" w:rsidRDefault="00CA7CD7" w:rsidP="00DF65EC">
            <w:pPr>
              <w:jc w:val="center"/>
              <w:rPr>
                <w:b/>
                <w:color w:val="1D1B11"/>
                <w:szCs w:val="21"/>
              </w:rPr>
            </w:pPr>
            <w:r>
              <w:rPr>
                <w:rFonts w:hint="eastAsia"/>
                <w:b/>
                <w:color w:val="1D1B11"/>
                <w:szCs w:val="21"/>
              </w:rPr>
              <w:t>含义</w:t>
            </w:r>
          </w:p>
        </w:tc>
        <w:tc>
          <w:tcPr>
            <w:tcW w:w="851" w:type="dxa"/>
          </w:tcPr>
          <w:p w:rsidR="00CA7CD7" w:rsidRDefault="00CA7CD7" w:rsidP="00DF65EC">
            <w:pPr>
              <w:jc w:val="center"/>
              <w:rPr>
                <w:b/>
                <w:color w:val="1D1B11"/>
                <w:szCs w:val="21"/>
              </w:rPr>
            </w:pPr>
            <w:r>
              <w:rPr>
                <w:rFonts w:hint="eastAsia"/>
                <w:b/>
                <w:color w:val="1D1B11"/>
                <w:szCs w:val="21"/>
              </w:rPr>
              <w:t>类型</w:t>
            </w:r>
          </w:p>
        </w:tc>
        <w:tc>
          <w:tcPr>
            <w:tcW w:w="737" w:type="dxa"/>
          </w:tcPr>
          <w:p w:rsidR="00CA7CD7" w:rsidRDefault="00CA7CD7" w:rsidP="00DF65EC">
            <w:pPr>
              <w:jc w:val="center"/>
              <w:rPr>
                <w:b/>
                <w:color w:val="1D1B11"/>
                <w:szCs w:val="21"/>
              </w:rPr>
            </w:pPr>
            <w:r>
              <w:rPr>
                <w:rFonts w:hint="eastAsia"/>
                <w:b/>
                <w:color w:val="1D1B11"/>
                <w:szCs w:val="21"/>
              </w:rPr>
              <w:t>长度</w:t>
            </w:r>
          </w:p>
        </w:tc>
        <w:tc>
          <w:tcPr>
            <w:tcW w:w="851" w:type="dxa"/>
          </w:tcPr>
          <w:p w:rsidR="00CA7CD7" w:rsidRDefault="00CA7CD7" w:rsidP="00DF65EC">
            <w:pPr>
              <w:jc w:val="center"/>
              <w:rPr>
                <w:b/>
                <w:color w:val="1D1B11"/>
                <w:szCs w:val="21"/>
              </w:rPr>
            </w:pPr>
            <w:r>
              <w:rPr>
                <w:rFonts w:hint="eastAsia"/>
                <w:b/>
                <w:color w:val="1D1B11"/>
                <w:szCs w:val="21"/>
              </w:rPr>
              <w:t>必填</w:t>
            </w:r>
          </w:p>
        </w:tc>
        <w:tc>
          <w:tcPr>
            <w:tcW w:w="1271" w:type="dxa"/>
          </w:tcPr>
          <w:p w:rsidR="00CA7CD7" w:rsidRDefault="00CA7CD7" w:rsidP="00DF65EC">
            <w:pPr>
              <w:jc w:val="center"/>
              <w:rPr>
                <w:b/>
                <w:color w:val="1D1B11"/>
                <w:szCs w:val="21"/>
              </w:rPr>
            </w:pPr>
            <w:r>
              <w:rPr>
                <w:rFonts w:hint="eastAsia"/>
                <w:b/>
                <w:color w:val="1D1B11"/>
                <w:szCs w:val="21"/>
              </w:rPr>
              <w:t>备注</w:t>
            </w:r>
          </w:p>
        </w:tc>
      </w:tr>
      <w:tr w:rsidR="004932FA" w:rsidTr="00330341">
        <w:trPr>
          <w:trHeight w:val="270"/>
          <w:jc w:val="center"/>
        </w:trPr>
        <w:tc>
          <w:tcPr>
            <w:tcW w:w="2038" w:type="dxa"/>
          </w:tcPr>
          <w:p w:rsidR="004932FA" w:rsidRDefault="004932FA" w:rsidP="00045FFD">
            <w:pPr>
              <w:jc w:val="left"/>
              <w:rPr>
                <w:color w:val="1D1B11"/>
              </w:rPr>
            </w:pPr>
            <w:r w:rsidRPr="00D011F9">
              <w:rPr>
                <w:color w:val="1D1B11"/>
              </w:rPr>
              <w:t>merId</w:t>
            </w:r>
          </w:p>
        </w:tc>
        <w:tc>
          <w:tcPr>
            <w:tcW w:w="2664" w:type="dxa"/>
          </w:tcPr>
          <w:p w:rsidR="004932FA" w:rsidRDefault="004932FA" w:rsidP="00045FFD">
            <w:pPr>
              <w:jc w:val="left"/>
              <w:rPr>
                <w:color w:val="1D1B11"/>
              </w:rPr>
            </w:pPr>
            <w:r w:rsidRPr="00851C68">
              <w:rPr>
                <w:rFonts w:hint="eastAsia"/>
                <w:color w:val="1D1B11"/>
              </w:rPr>
              <w:t>签约商户号</w:t>
            </w:r>
          </w:p>
        </w:tc>
        <w:tc>
          <w:tcPr>
            <w:tcW w:w="851" w:type="dxa"/>
          </w:tcPr>
          <w:p w:rsidR="004932FA" w:rsidRDefault="004932FA" w:rsidP="00045FFD">
            <w:pPr>
              <w:jc w:val="left"/>
              <w:rPr>
                <w:color w:val="1D1B11"/>
              </w:rPr>
            </w:pPr>
            <w:r w:rsidRPr="00167659">
              <w:rPr>
                <w:color w:val="1D1B11"/>
              </w:rPr>
              <w:t>String</w:t>
            </w:r>
          </w:p>
        </w:tc>
        <w:tc>
          <w:tcPr>
            <w:tcW w:w="737" w:type="dxa"/>
          </w:tcPr>
          <w:p w:rsidR="004932FA" w:rsidRDefault="004932FA" w:rsidP="00045FFD">
            <w:pPr>
              <w:jc w:val="left"/>
              <w:rPr>
                <w:color w:val="1D1B11"/>
              </w:rPr>
            </w:pPr>
            <w:r>
              <w:rPr>
                <w:rFonts w:hint="eastAsia"/>
                <w:color w:val="1D1B11"/>
              </w:rPr>
              <w:t>32</w:t>
            </w:r>
          </w:p>
        </w:tc>
        <w:tc>
          <w:tcPr>
            <w:tcW w:w="851" w:type="dxa"/>
          </w:tcPr>
          <w:p w:rsidR="004932FA" w:rsidRDefault="004932FA" w:rsidP="00045FFD">
            <w:pPr>
              <w:jc w:val="center"/>
              <w:rPr>
                <w:color w:val="1D1B11"/>
                <w:szCs w:val="21"/>
              </w:rPr>
            </w:pPr>
            <w:r>
              <w:rPr>
                <w:rFonts w:hint="eastAsia"/>
                <w:color w:val="1D1B11"/>
                <w:szCs w:val="21"/>
              </w:rPr>
              <w:t>必填</w:t>
            </w:r>
          </w:p>
        </w:tc>
        <w:tc>
          <w:tcPr>
            <w:tcW w:w="1271" w:type="dxa"/>
          </w:tcPr>
          <w:p w:rsidR="004932FA" w:rsidRDefault="004932FA" w:rsidP="00DF65EC">
            <w:pPr>
              <w:jc w:val="center"/>
              <w:rPr>
                <w:b/>
                <w:color w:val="1D1B11"/>
                <w:szCs w:val="21"/>
              </w:rPr>
            </w:pPr>
          </w:p>
        </w:tc>
      </w:tr>
      <w:tr w:rsidR="00FE1AAB" w:rsidTr="00330341">
        <w:trPr>
          <w:trHeight w:val="282"/>
          <w:jc w:val="center"/>
        </w:trPr>
        <w:tc>
          <w:tcPr>
            <w:tcW w:w="2038" w:type="dxa"/>
          </w:tcPr>
          <w:p w:rsidR="00FE1AAB" w:rsidRDefault="00FE1AAB" w:rsidP="00DF65EC">
            <w:pPr>
              <w:jc w:val="left"/>
              <w:rPr>
                <w:color w:val="1D1B11"/>
              </w:rPr>
            </w:pPr>
            <w:r w:rsidRPr="00D011F9">
              <w:rPr>
                <w:color w:val="1D1B11"/>
              </w:rPr>
              <w:t>orderSeq</w:t>
            </w:r>
          </w:p>
        </w:tc>
        <w:tc>
          <w:tcPr>
            <w:tcW w:w="2664" w:type="dxa"/>
          </w:tcPr>
          <w:p w:rsidR="00FE1AAB" w:rsidRDefault="00FE1AAB" w:rsidP="00DF65EC">
            <w:pPr>
              <w:jc w:val="left"/>
              <w:rPr>
                <w:color w:val="1D1B11"/>
              </w:rPr>
            </w:pPr>
            <w:r w:rsidRPr="00851C68">
              <w:rPr>
                <w:rFonts w:hint="eastAsia"/>
                <w:color w:val="1D1B11"/>
              </w:rPr>
              <w:t>请求订单号</w:t>
            </w:r>
          </w:p>
        </w:tc>
        <w:tc>
          <w:tcPr>
            <w:tcW w:w="851" w:type="dxa"/>
          </w:tcPr>
          <w:p w:rsidR="00FE1AAB" w:rsidRDefault="00FE1AAB" w:rsidP="00DF65EC">
            <w:pPr>
              <w:jc w:val="left"/>
              <w:rPr>
                <w:color w:val="1D1B11"/>
              </w:rPr>
            </w:pPr>
            <w:r w:rsidRPr="00167659">
              <w:rPr>
                <w:color w:val="1D1B11"/>
              </w:rPr>
              <w:t>String</w:t>
            </w:r>
          </w:p>
        </w:tc>
        <w:tc>
          <w:tcPr>
            <w:tcW w:w="737" w:type="dxa"/>
          </w:tcPr>
          <w:p w:rsidR="00FE1AAB" w:rsidRDefault="00FE1AAB" w:rsidP="00DF65EC">
            <w:pPr>
              <w:jc w:val="left"/>
              <w:rPr>
                <w:color w:val="1D1B11"/>
              </w:rPr>
            </w:pPr>
            <w:r>
              <w:rPr>
                <w:rFonts w:hint="eastAsia"/>
                <w:color w:val="1D1B11"/>
              </w:rPr>
              <w:t>32</w:t>
            </w:r>
          </w:p>
        </w:tc>
        <w:tc>
          <w:tcPr>
            <w:tcW w:w="851" w:type="dxa"/>
          </w:tcPr>
          <w:p w:rsidR="00FE1AAB" w:rsidRDefault="00FE1AAB" w:rsidP="00045FFD">
            <w:pPr>
              <w:jc w:val="center"/>
              <w:rPr>
                <w:color w:val="1D1B11"/>
                <w:szCs w:val="21"/>
              </w:rPr>
            </w:pPr>
            <w:r>
              <w:rPr>
                <w:rFonts w:hint="eastAsia"/>
                <w:color w:val="1D1B11"/>
                <w:szCs w:val="21"/>
              </w:rPr>
              <w:t>必填</w:t>
            </w:r>
          </w:p>
        </w:tc>
        <w:tc>
          <w:tcPr>
            <w:tcW w:w="1271" w:type="dxa"/>
          </w:tcPr>
          <w:p w:rsidR="00FE1AAB" w:rsidRDefault="00FE1AAB" w:rsidP="00DF65EC">
            <w:pPr>
              <w:jc w:val="left"/>
              <w:rPr>
                <w:color w:val="1D1B11"/>
              </w:rPr>
            </w:pPr>
          </w:p>
        </w:tc>
      </w:tr>
      <w:tr w:rsidR="00FE1AAB" w:rsidTr="00330341">
        <w:trPr>
          <w:trHeight w:val="282"/>
          <w:jc w:val="center"/>
        </w:trPr>
        <w:tc>
          <w:tcPr>
            <w:tcW w:w="2038" w:type="dxa"/>
          </w:tcPr>
          <w:p w:rsidR="00FE1AAB" w:rsidRDefault="00FE1AAB" w:rsidP="00DF65EC">
            <w:pPr>
              <w:jc w:val="left"/>
              <w:rPr>
                <w:color w:val="1D1B11"/>
              </w:rPr>
            </w:pPr>
            <w:r w:rsidRPr="00D011F9">
              <w:rPr>
                <w:color w:val="1D1B11"/>
              </w:rPr>
              <w:t>orderAmt</w:t>
            </w:r>
          </w:p>
        </w:tc>
        <w:tc>
          <w:tcPr>
            <w:tcW w:w="2664" w:type="dxa"/>
          </w:tcPr>
          <w:p w:rsidR="00FE1AAB" w:rsidRDefault="00FE1AAB" w:rsidP="00DF65EC">
            <w:pPr>
              <w:jc w:val="left"/>
              <w:rPr>
                <w:color w:val="1D1B11"/>
              </w:rPr>
            </w:pPr>
            <w:r w:rsidRPr="00851C68">
              <w:rPr>
                <w:rFonts w:hint="eastAsia"/>
                <w:color w:val="1D1B11"/>
              </w:rPr>
              <w:t>订单金额</w:t>
            </w:r>
          </w:p>
        </w:tc>
        <w:tc>
          <w:tcPr>
            <w:tcW w:w="851" w:type="dxa"/>
          </w:tcPr>
          <w:p w:rsidR="00FE1AAB" w:rsidRDefault="00FE1AAB" w:rsidP="00DF65EC">
            <w:pPr>
              <w:jc w:val="left"/>
              <w:rPr>
                <w:color w:val="1D1B11"/>
              </w:rPr>
            </w:pPr>
            <w:r w:rsidRPr="00167659">
              <w:rPr>
                <w:color w:val="1D1B11"/>
              </w:rPr>
              <w:t>String</w:t>
            </w:r>
          </w:p>
        </w:tc>
        <w:tc>
          <w:tcPr>
            <w:tcW w:w="737" w:type="dxa"/>
          </w:tcPr>
          <w:p w:rsidR="00FE1AAB" w:rsidRDefault="00FE1AAB" w:rsidP="00DF65EC">
            <w:pPr>
              <w:jc w:val="left"/>
              <w:rPr>
                <w:color w:val="1D1B11"/>
              </w:rPr>
            </w:pPr>
            <w:r>
              <w:rPr>
                <w:rFonts w:hint="eastAsia"/>
                <w:color w:val="1D1B11"/>
              </w:rPr>
              <w:t>32</w:t>
            </w:r>
          </w:p>
        </w:tc>
        <w:tc>
          <w:tcPr>
            <w:tcW w:w="851" w:type="dxa"/>
          </w:tcPr>
          <w:p w:rsidR="00FE1AAB" w:rsidRDefault="00FE1AAB" w:rsidP="00045FFD">
            <w:pPr>
              <w:jc w:val="center"/>
              <w:rPr>
                <w:color w:val="1D1B11"/>
                <w:szCs w:val="21"/>
              </w:rPr>
            </w:pPr>
            <w:r>
              <w:rPr>
                <w:rFonts w:hint="eastAsia"/>
                <w:color w:val="1D1B11"/>
                <w:szCs w:val="21"/>
              </w:rPr>
              <w:t>必填</w:t>
            </w:r>
          </w:p>
        </w:tc>
        <w:tc>
          <w:tcPr>
            <w:tcW w:w="1271" w:type="dxa"/>
          </w:tcPr>
          <w:p w:rsidR="00FE1AAB" w:rsidRDefault="00FE1AAB" w:rsidP="00DF65EC">
            <w:pPr>
              <w:jc w:val="left"/>
              <w:rPr>
                <w:color w:val="1D1B11"/>
              </w:rPr>
            </w:pPr>
          </w:p>
        </w:tc>
      </w:tr>
      <w:tr w:rsidR="00FE1AAB" w:rsidTr="00330341">
        <w:trPr>
          <w:trHeight w:val="282"/>
          <w:jc w:val="center"/>
        </w:trPr>
        <w:tc>
          <w:tcPr>
            <w:tcW w:w="2038" w:type="dxa"/>
          </w:tcPr>
          <w:p w:rsidR="00FE1AAB" w:rsidRDefault="00FE1AAB" w:rsidP="00DF65EC">
            <w:pPr>
              <w:jc w:val="left"/>
              <w:rPr>
                <w:color w:val="1D1B11"/>
              </w:rPr>
            </w:pPr>
            <w:r w:rsidRPr="00D011F9">
              <w:rPr>
                <w:color w:val="1D1B11"/>
              </w:rPr>
              <w:t>accId</w:t>
            </w:r>
          </w:p>
        </w:tc>
        <w:tc>
          <w:tcPr>
            <w:tcW w:w="2664" w:type="dxa"/>
          </w:tcPr>
          <w:p w:rsidR="00FE1AAB" w:rsidRDefault="00FE1AAB" w:rsidP="00DF65EC">
            <w:pPr>
              <w:jc w:val="left"/>
              <w:rPr>
                <w:color w:val="1D1B11"/>
              </w:rPr>
            </w:pPr>
            <w:r w:rsidRPr="00851C68">
              <w:rPr>
                <w:rFonts w:hint="eastAsia"/>
                <w:color w:val="1D1B11"/>
              </w:rPr>
              <w:t>翼支付账户号</w:t>
            </w:r>
          </w:p>
        </w:tc>
        <w:tc>
          <w:tcPr>
            <w:tcW w:w="851" w:type="dxa"/>
          </w:tcPr>
          <w:p w:rsidR="00FE1AAB" w:rsidRDefault="00FE1AAB" w:rsidP="00DF65EC">
            <w:pPr>
              <w:jc w:val="left"/>
              <w:rPr>
                <w:color w:val="1D1B11"/>
              </w:rPr>
            </w:pPr>
            <w:r w:rsidRPr="00167659">
              <w:rPr>
                <w:color w:val="1D1B11"/>
              </w:rPr>
              <w:t>String</w:t>
            </w:r>
          </w:p>
        </w:tc>
        <w:tc>
          <w:tcPr>
            <w:tcW w:w="737" w:type="dxa"/>
          </w:tcPr>
          <w:p w:rsidR="00FE1AAB" w:rsidRDefault="00FE1AAB" w:rsidP="00DF65EC">
            <w:pPr>
              <w:jc w:val="left"/>
              <w:rPr>
                <w:color w:val="1D1B11"/>
              </w:rPr>
            </w:pPr>
            <w:r>
              <w:rPr>
                <w:rFonts w:hint="eastAsia"/>
                <w:color w:val="1D1B11"/>
              </w:rPr>
              <w:t>32</w:t>
            </w:r>
          </w:p>
        </w:tc>
        <w:tc>
          <w:tcPr>
            <w:tcW w:w="851" w:type="dxa"/>
          </w:tcPr>
          <w:p w:rsidR="00FE1AAB" w:rsidRDefault="00FE1AAB" w:rsidP="00045FFD">
            <w:pPr>
              <w:jc w:val="center"/>
              <w:rPr>
                <w:color w:val="1D1B11"/>
                <w:szCs w:val="21"/>
              </w:rPr>
            </w:pPr>
            <w:r>
              <w:rPr>
                <w:rFonts w:hint="eastAsia"/>
                <w:color w:val="1D1B11"/>
                <w:szCs w:val="21"/>
              </w:rPr>
              <w:t>必填</w:t>
            </w:r>
          </w:p>
        </w:tc>
        <w:tc>
          <w:tcPr>
            <w:tcW w:w="1271" w:type="dxa"/>
          </w:tcPr>
          <w:p w:rsidR="00FE1AAB" w:rsidRDefault="00FE1AAB" w:rsidP="00DF65EC">
            <w:pPr>
              <w:jc w:val="left"/>
              <w:rPr>
                <w:color w:val="1D1B11"/>
              </w:rPr>
            </w:pPr>
          </w:p>
        </w:tc>
      </w:tr>
      <w:tr w:rsidR="00D22531" w:rsidTr="00330341">
        <w:trPr>
          <w:trHeight w:val="282"/>
          <w:jc w:val="center"/>
        </w:trPr>
        <w:tc>
          <w:tcPr>
            <w:tcW w:w="2038" w:type="dxa"/>
          </w:tcPr>
          <w:p w:rsidR="00D22531" w:rsidRDefault="00D22531" w:rsidP="00045FFD">
            <w:pPr>
              <w:jc w:val="left"/>
              <w:rPr>
                <w:color w:val="1D1B11"/>
              </w:rPr>
            </w:pPr>
            <w:r w:rsidRPr="00D011F9">
              <w:rPr>
                <w:color w:val="1D1B11"/>
              </w:rPr>
              <w:t>smsVerifyCode</w:t>
            </w:r>
          </w:p>
        </w:tc>
        <w:tc>
          <w:tcPr>
            <w:tcW w:w="2664" w:type="dxa"/>
          </w:tcPr>
          <w:p w:rsidR="00D22531" w:rsidRDefault="00D22531" w:rsidP="00045FFD">
            <w:pPr>
              <w:jc w:val="left"/>
              <w:rPr>
                <w:color w:val="1D1B11"/>
              </w:rPr>
            </w:pPr>
            <w:r w:rsidRPr="00851C68">
              <w:rPr>
                <w:rFonts w:hint="eastAsia"/>
                <w:color w:val="1D1B11"/>
              </w:rPr>
              <w:t>短信验证码</w:t>
            </w:r>
          </w:p>
        </w:tc>
        <w:tc>
          <w:tcPr>
            <w:tcW w:w="851" w:type="dxa"/>
          </w:tcPr>
          <w:p w:rsidR="00D22531" w:rsidRDefault="00D22531" w:rsidP="00045FFD">
            <w:pPr>
              <w:jc w:val="left"/>
              <w:rPr>
                <w:color w:val="1D1B11"/>
              </w:rPr>
            </w:pPr>
            <w:r w:rsidRPr="00167659">
              <w:rPr>
                <w:color w:val="1D1B11"/>
              </w:rPr>
              <w:t>String</w:t>
            </w:r>
          </w:p>
        </w:tc>
        <w:tc>
          <w:tcPr>
            <w:tcW w:w="737" w:type="dxa"/>
          </w:tcPr>
          <w:p w:rsidR="00D22531" w:rsidRDefault="00D22531" w:rsidP="00045FFD">
            <w:pPr>
              <w:jc w:val="left"/>
              <w:rPr>
                <w:color w:val="1D1B11"/>
              </w:rPr>
            </w:pPr>
            <w:r>
              <w:rPr>
                <w:color w:val="1D1B11"/>
              </w:rPr>
              <w:t>6</w:t>
            </w:r>
          </w:p>
        </w:tc>
        <w:tc>
          <w:tcPr>
            <w:tcW w:w="851" w:type="dxa"/>
          </w:tcPr>
          <w:p w:rsidR="00D22531" w:rsidRDefault="00D22531" w:rsidP="00045FFD">
            <w:pPr>
              <w:jc w:val="center"/>
              <w:rPr>
                <w:color w:val="1D1B11"/>
                <w:szCs w:val="21"/>
              </w:rPr>
            </w:pPr>
            <w:r>
              <w:rPr>
                <w:rFonts w:hint="eastAsia"/>
                <w:color w:val="1D1B11"/>
                <w:szCs w:val="21"/>
              </w:rPr>
              <w:t>必填</w:t>
            </w:r>
          </w:p>
        </w:tc>
        <w:tc>
          <w:tcPr>
            <w:tcW w:w="1271" w:type="dxa"/>
          </w:tcPr>
          <w:p w:rsidR="00D22531" w:rsidRDefault="00D22531" w:rsidP="00045FFD">
            <w:pPr>
              <w:jc w:val="left"/>
              <w:rPr>
                <w:color w:val="1D1B11"/>
              </w:rPr>
            </w:pPr>
          </w:p>
        </w:tc>
      </w:tr>
    </w:tbl>
    <w:p w:rsidR="00CA7CD7" w:rsidRDefault="00CA7CD7" w:rsidP="00CA7CD7">
      <w:pPr>
        <w:rPr>
          <w:b/>
          <w:sz w:val="24"/>
        </w:rPr>
      </w:pPr>
      <w:r w:rsidRPr="005901E4">
        <w:rPr>
          <w:rFonts w:hint="eastAsia"/>
          <w:b/>
          <w:sz w:val="24"/>
        </w:rPr>
        <w:t>应</w:t>
      </w:r>
      <w:r>
        <w:rPr>
          <w:rFonts w:hint="eastAsia"/>
          <w:b/>
          <w:sz w:val="24"/>
        </w:rPr>
        <w:t>答</w:t>
      </w:r>
      <w:r w:rsidRPr="005901E4">
        <w:rPr>
          <w:rFonts w:hint="eastAsia"/>
          <w:b/>
          <w:sz w:val="24"/>
        </w:rPr>
        <w:t>参数</w:t>
      </w:r>
      <w:r>
        <w:rPr>
          <w:rFonts w:hint="eastAsia"/>
          <w:b/>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8"/>
        <w:gridCol w:w="2664"/>
        <w:gridCol w:w="851"/>
        <w:gridCol w:w="737"/>
        <w:gridCol w:w="851"/>
        <w:gridCol w:w="1271"/>
      </w:tblGrid>
      <w:tr w:rsidR="004A439B" w:rsidTr="00330341">
        <w:trPr>
          <w:trHeight w:val="359"/>
          <w:jc w:val="center"/>
        </w:trPr>
        <w:tc>
          <w:tcPr>
            <w:tcW w:w="2038" w:type="dxa"/>
          </w:tcPr>
          <w:p w:rsidR="004A439B" w:rsidRDefault="004A439B" w:rsidP="00ED3E04">
            <w:pPr>
              <w:jc w:val="center"/>
              <w:rPr>
                <w:b/>
                <w:color w:val="1D1B11"/>
                <w:szCs w:val="21"/>
              </w:rPr>
            </w:pPr>
            <w:r>
              <w:rPr>
                <w:rFonts w:hint="eastAsia"/>
                <w:b/>
                <w:color w:val="1D1B11"/>
                <w:szCs w:val="21"/>
              </w:rPr>
              <w:t>字段</w:t>
            </w:r>
          </w:p>
        </w:tc>
        <w:tc>
          <w:tcPr>
            <w:tcW w:w="2664" w:type="dxa"/>
          </w:tcPr>
          <w:p w:rsidR="004A439B" w:rsidRDefault="004A439B" w:rsidP="00ED3E04">
            <w:pPr>
              <w:jc w:val="center"/>
              <w:rPr>
                <w:b/>
                <w:color w:val="1D1B11"/>
                <w:szCs w:val="21"/>
              </w:rPr>
            </w:pPr>
            <w:r>
              <w:rPr>
                <w:rFonts w:hint="eastAsia"/>
                <w:b/>
                <w:color w:val="1D1B11"/>
                <w:szCs w:val="21"/>
              </w:rPr>
              <w:t>含义</w:t>
            </w:r>
          </w:p>
        </w:tc>
        <w:tc>
          <w:tcPr>
            <w:tcW w:w="851" w:type="dxa"/>
          </w:tcPr>
          <w:p w:rsidR="004A439B" w:rsidRDefault="004A439B" w:rsidP="00ED3E04">
            <w:pPr>
              <w:jc w:val="center"/>
              <w:rPr>
                <w:b/>
                <w:color w:val="1D1B11"/>
                <w:szCs w:val="21"/>
              </w:rPr>
            </w:pPr>
            <w:r>
              <w:rPr>
                <w:rFonts w:hint="eastAsia"/>
                <w:b/>
                <w:color w:val="1D1B11"/>
                <w:szCs w:val="21"/>
              </w:rPr>
              <w:t>类型</w:t>
            </w:r>
          </w:p>
        </w:tc>
        <w:tc>
          <w:tcPr>
            <w:tcW w:w="737" w:type="dxa"/>
          </w:tcPr>
          <w:p w:rsidR="004A439B" w:rsidRDefault="004A439B" w:rsidP="00ED3E04">
            <w:pPr>
              <w:jc w:val="center"/>
              <w:rPr>
                <w:b/>
                <w:color w:val="1D1B11"/>
                <w:szCs w:val="21"/>
              </w:rPr>
            </w:pPr>
            <w:r>
              <w:rPr>
                <w:rFonts w:hint="eastAsia"/>
                <w:b/>
                <w:color w:val="1D1B11"/>
                <w:szCs w:val="21"/>
              </w:rPr>
              <w:t>长度</w:t>
            </w:r>
          </w:p>
        </w:tc>
        <w:tc>
          <w:tcPr>
            <w:tcW w:w="851" w:type="dxa"/>
          </w:tcPr>
          <w:p w:rsidR="004A439B" w:rsidRDefault="004A439B" w:rsidP="00ED3E04">
            <w:pPr>
              <w:jc w:val="center"/>
              <w:rPr>
                <w:b/>
                <w:color w:val="1D1B11"/>
                <w:szCs w:val="21"/>
              </w:rPr>
            </w:pPr>
            <w:r>
              <w:rPr>
                <w:rFonts w:hint="eastAsia"/>
                <w:b/>
                <w:color w:val="1D1B11"/>
                <w:szCs w:val="21"/>
              </w:rPr>
              <w:t>必填</w:t>
            </w:r>
          </w:p>
        </w:tc>
        <w:tc>
          <w:tcPr>
            <w:tcW w:w="1271" w:type="dxa"/>
          </w:tcPr>
          <w:p w:rsidR="004A439B" w:rsidRDefault="004A439B" w:rsidP="00ED3E04">
            <w:pPr>
              <w:jc w:val="center"/>
              <w:rPr>
                <w:b/>
                <w:color w:val="1D1B11"/>
                <w:szCs w:val="21"/>
              </w:rPr>
            </w:pPr>
            <w:r>
              <w:rPr>
                <w:rFonts w:hint="eastAsia"/>
                <w:b/>
                <w:color w:val="1D1B11"/>
                <w:szCs w:val="21"/>
              </w:rPr>
              <w:t>备注</w:t>
            </w:r>
          </w:p>
        </w:tc>
      </w:tr>
      <w:tr w:rsidR="00E5263C" w:rsidTr="00330341">
        <w:trPr>
          <w:trHeight w:val="282"/>
          <w:jc w:val="center"/>
        </w:trPr>
        <w:tc>
          <w:tcPr>
            <w:tcW w:w="2038" w:type="dxa"/>
          </w:tcPr>
          <w:p w:rsidR="00E5263C" w:rsidRPr="00FD49C5" w:rsidRDefault="00E5263C" w:rsidP="00E5263C">
            <w:pPr>
              <w:jc w:val="left"/>
              <w:rPr>
                <w:color w:val="1D1B11"/>
                <w:szCs w:val="21"/>
                <w:highlight w:val="yellow"/>
              </w:rPr>
            </w:pPr>
            <w:r w:rsidRPr="00E5263C">
              <w:rPr>
                <w:color w:val="1D1B11"/>
                <w:szCs w:val="21"/>
              </w:rPr>
              <w:t>productNo</w:t>
            </w:r>
          </w:p>
        </w:tc>
        <w:tc>
          <w:tcPr>
            <w:tcW w:w="2664" w:type="dxa"/>
          </w:tcPr>
          <w:p w:rsidR="00E5263C" w:rsidRPr="006C3CD6" w:rsidRDefault="00E5263C" w:rsidP="00ED3E04">
            <w:pPr>
              <w:jc w:val="left"/>
              <w:rPr>
                <w:color w:val="1D1B11"/>
                <w:szCs w:val="21"/>
                <w:highlight w:val="yellow"/>
              </w:rPr>
            </w:pPr>
            <w:commentRangeStart w:id="34"/>
            <w:r w:rsidRPr="006C3CD6">
              <w:rPr>
                <w:rFonts w:hint="eastAsia"/>
                <w:color w:val="1D1B11"/>
                <w:szCs w:val="21"/>
                <w:highlight w:val="yellow"/>
              </w:rPr>
              <w:t>翼支付登陆账号</w:t>
            </w:r>
          </w:p>
        </w:tc>
        <w:tc>
          <w:tcPr>
            <w:tcW w:w="851" w:type="dxa"/>
          </w:tcPr>
          <w:p w:rsidR="00E5263C" w:rsidRPr="006C3CD6" w:rsidRDefault="00E5263C" w:rsidP="00ED3E04">
            <w:pPr>
              <w:rPr>
                <w:highlight w:val="yellow"/>
              </w:rPr>
            </w:pPr>
            <w:r w:rsidRPr="006C3CD6">
              <w:rPr>
                <w:color w:val="1D1B11"/>
                <w:highlight w:val="yellow"/>
              </w:rPr>
              <w:t>String</w:t>
            </w:r>
          </w:p>
        </w:tc>
        <w:tc>
          <w:tcPr>
            <w:tcW w:w="737" w:type="dxa"/>
          </w:tcPr>
          <w:p w:rsidR="00E5263C" w:rsidRPr="006C3CD6" w:rsidRDefault="00E5263C" w:rsidP="00ED3E04">
            <w:pPr>
              <w:rPr>
                <w:color w:val="1D1B11"/>
                <w:szCs w:val="21"/>
                <w:highlight w:val="yellow"/>
              </w:rPr>
            </w:pPr>
          </w:p>
        </w:tc>
        <w:tc>
          <w:tcPr>
            <w:tcW w:w="851" w:type="dxa"/>
          </w:tcPr>
          <w:p w:rsidR="00E5263C" w:rsidRPr="006C3CD6" w:rsidRDefault="00E5263C" w:rsidP="00ED3E04">
            <w:pPr>
              <w:jc w:val="center"/>
              <w:rPr>
                <w:color w:val="1D1B11"/>
                <w:szCs w:val="21"/>
                <w:highlight w:val="yellow"/>
              </w:rPr>
            </w:pPr>
            <w:r w:rsidRPr="006C3CD6">
              <w:rPr>
                <w:rFonts w:hint="eastAsia"/>
                <w:color w:val="1D1B11"/>
                <w:szCs w:val="21"/>
                <w:highlight w:val="yellow"/>
              </w:rPr>
              <w:t>必填</w:t>
            </w:r>
            <w:commentRangeEnd w:id="34"/>
            <w:r w:rsidRPr="006C3CD6">
              <w:rPr>
                <w:rStyle w:val="af3"/>
              </w:rPr>
              <w:commentReference w:id="34"/>
            </w:r>
          </w:p>
        </w:tc>
        <w:tc>
          <w:tcPr>
            <w:tcW w:w="1271" w:type="dxa"/>
          </w:tcPr>
          <w:p w:rsidR="00E5263C" w:rsidRPr="00D86230" w:rsidRDefault="00E5263C" w:rsidP="00ED3E04">
            <w:pPr>
              <w:jc w:val="center"/>
              <w:rPr>
                <w:strike/>
                <w:color w:val="1D1B11"/>
                <w:szCs w:val="21"/>
                <w:highlight w:val="yellow"/>
              </w:rPr>
            </w:pPr>
          </w:p>
        </w:tc>
      </w:tr>
      <w:tr w:rsidR="00E5263C" w:rsidTr="00330341">
        <w:trPr>
          <w:trHeight w:val="282"/>
          <w:jc w:val="center"/>
        </w:trPr>
        <w:tc>
          <w:tcPr>
            <w:tcW w:w="2038" w:type="dxa"/>
          </w:tcPr>
          <w:p w:rsidR="00E5263C" w:rsidRPr="00FD49C5" w:rsidRDefault="00E5263C" w:rsidP="00E5263C">
            <w:pPr>
              <w:jc w:val="left"/>
              <w:rPr>
                <w:color w:val="1D1B11"/>
                <w:szCs w:val="21"/>
                <w:highlight w:val="yellow"/>
              </w:rPr>
            </w:pPr>
            <w:r w:rsidRPr="00E5263C">
              <w:rPr>
                <w:color w:val="1D1B11"/>
                <w:szCs w:val="21"/>
              </w:rPr>
              <w:t>token</w:t>
            </w:r>
          </w:p>
        </w:tc>
        <w:tc>
          <w:tcPr>
            <w:tcW w:w="2664" w:type="dxa"/>
          </w:tcPr>
          <w:p w:rsidR="00E5263C" w:rsidRPr="006C3CD6" w:rsidRDefault="00E5263C" w:rsidP="00ED3E04">
            <w:pPr>
              <w:jc w:val="left"/>
              <w:rPr>
                <w:color w:val="1D1B11"/>
                <w:szCs w:val="21"/>
                <w:highlight w:val="yellow"/>
              </w:rPr>
            </w:pPr>
            <w:r w:rsidRPr="006C3CD6">
              <w:rPr>
                <w:rFonts w:hint="eastAsia"/>
                <w:color w:val="1D1B11"/>
                <w:szCs w:val="21"/>
              </w:rPr>
              <w:t>登录</w:t>
            </w:r>
            <w:r w:rsidRPr="006C3CD6">
              <w:rPr>
                <w:rFonts w:hint="eastAsia"/>
                <w:color w:val="1D1B11"/>
                <w:szCs w:val="21"/>
              </w:rPr>
              <w:t>Token</w:t>
            </w:r>
          </w:p>
        </w:tc>
        <w:tc>
          <w:tcPr>
            <w:tcW w:w="851" w:type="dxa"/>
          </w:tcPr>
          <w:p w:rsidR="00E5263C" w:rsidRPr="006C3CD6" w:rsidRDefault="00E5263C" w:rsidP="00ED3E04">
            <w:pPr>
              <w:jc w:val="left"/>
              <w:rPr>
                <w:color w:val="1D1B11"/>
              </w:rPr>
            </w:pPr>
            <w:r w:rsidRPr="006C3CD6">
              <w:rPr>
                <w:color w:val="1D1B11"/>
              </w:rPr>
              <w:t>String</w:t>
            </w:r>
          </w:p>
        </w:tc>
        <w:tc>
          <w:tcPr>
            <w:tcW w:w="737" w:type="dxa"/>
          </w:tcPr>
          <w:p w:rsidR="00E5263C" w:rsidRPr="006C3CD6" w:rsidRDefault="00E5263C" w:rsidP="00ED3E04">
            <w:pPr>
              <w:rPr>
                <w:color w:val="1D1B11"/>
                <w:szCs w:val="21"/>
                <w:highlight w:val="yellow"/>
              </w:rPr>
            </w:pPr>
          </w:p>
        </w:tc>
        <w:tc>
          <w:tcPr>
            <w:tcW w:w="851" w:type="dxa"/>
          </w:tcPr>
          <w:p w:rsidR="00E5263C" w:rsidRPr="006C3CD6" w:rsidRDefault="00E5263C" w:rsidP="00ED3E04">
            <w:pPr>
              <w:jc w:val="center"/>
              <w:rPr>
                <w:color w:val="1D1B11"/>
                <w:szCs w:val="21"/>
                <w:highlight w:val="yellow"/>
              </w:rPr>
            </w:pPr>
            <w:r w:rsidRPr="006C3CD6">
              <w:rPr>
                <w:rFonts w:hint="eastAsia"/>
                <w:color w:val="1D1B11"/>
                <w:szCs w:val="21"/>
              </w:rPr>
              <w:t>必填</w:t>
            </w:r>
          </w:p>
        </w:tc>
        <w:tc>
          <w:tcPr>
            <w:tcW w:w="1271" w:type="dxa"/>
          </w:tcPr>
          <w:p w:rsidR="00E5263C" w:rsidRPr="00D86230" w:rsidRDefault="00E5263C" w:rsidP="00ED3E04">
            <w:pPr>
              <w:jc w:val="center"/>
              <w:rPr>
                <w:strike/>
                <w:color w:val="1D1B11"/>
                <w:szCs w:val="21"/>
                <w:highlight w:val="yellow"/>
              </w:rPr>
            </w:pPr>
          </w:p>
        </w:tc>
      </w:tr>
      <w:tr w:rsidR="00E5263C" w:rsidTr="00330341">
        <w:trPr>
          <w:trHeight w:val="282"/>
          <w:jc w:val="center"/>
        </w:trPr>
        <w:tc>
          <w:tcPr>
            <w:tcW w:w="2038" w:type="dxa"/>
          </w:tcPr>
          <w:p w:rsidR="00E5263C" w:rsidRPr="00FD49C5" w:rsidRDefault="00E5263C" w:rsidP="00E5263C">
            <w:pPr>
              <w:jc w:val="left"/>
              <w:rPr>
                <w:color w:val="1D1B11"/>
                <w:szCs w:val="21"/>
                <w:highlight w:val="yellow"/>
              </w:rPr>
            </w:pPr>
            <w:r w:rsidRPr="00E5263C">
              <w:rPr>
                <w:color w:val="1D1B11"/>
                <w:szCs w:val="21"/>
              </w:rPr>
              <w:t>keyIndex</w:t>
            </w:r>
          </w:p>
        </w:tc>
        <w:tc>
          <w:tcPr>
            <w:tcW w:w="2664" w:type="dxa"/>
          </w:tcPr>
          <w:p w:rsidR="00E5263C" w:rsidRPr="006C3CD6" w:rsidRDefault="00E5263C" w:rsidP="00ED3E04">
            <w:pPr>
              <w:jc w:val="left"/>
              <w:rPr>
                <w:color w:val="1D1B11"/>
                <w:szCs w:val="21"/>
                <w:highlight w:val="yellow"/>
              </w:rPr>
            </w:pPr>
            <w:r w:rsidRPr="006C3CD6">
              <w:rPr>
                <w:rFonts w:hint="eastAsia"/>
                <w:color w:val="1D1B11"/>
                <w:szCs w:val="21"/>
              </w:rPr>
              <w:t>RSA</w:t>
            </w:r>
            <w:r w:rsidRPr="006C3CD6">
              <w:rPr>
                <w:rFonts w:hint="eastAsia"/>
                <w:color w:val="1D1B11"/>
                <w:szCs w:val="21"/>
              </w:rPr>
              <w:t>索引号</w:t>
            </w:r>
          </w:p>
        </w:tc>
        <w:tc>
          <w:tcPr>
            <w:tcW w:w="851" w:type="dxa"/>
          </w:tcPr>
          <w:p w:rsidR="00E5263C" w:rsidRPr="006C3CD6" w:rsidRDefault="00E5263C" w:rsidP="00ED3E04">
            <w:pPr>
              <w:jc w:val="left"/>
              <w:rPr>
                <w:color w:val="1D1B11"/>
              </w:rPr>
            </w:pPr>
            <w:r w:rsidRPr="006C3CD6">
              <w:rPr>
                <w:color w:val="1D1B11"/>
              </w:rPr>
              <w:t>String</w:t>
            </w:r>
          </w:p>
        </w:tc>
        <w:tc>
          <w:tcPr>
            <w:tcW w:w="737" w:type="dxa"/>
          </w:tcPr>
          <w:p w:rsidR="00E5263C" w:rsidRPr="006C3CD6" w:rsidRDefault="00E5263C" w:rsidP="00ED3E04">
            <w:pPr>
              <w:rPr>
                <w:color w:val="1D1B11"/>
                <w:szCs w:val="21"/>
                <w:highlight w:val="yellow"/>
              </w:rPr>
            </w:pPr>
          </w:p>
        </w:tc>
        <w:tc>
          <w:tcPr>
            <w:tcW w:w="851" w:type="dxa"/>
          </w:tcPr>
          <w:p w:rsidR="00E5263C" w:rsidRPr="006C3CD6" w:rsidRDefault="00E5263C" w:rsidP="00ED3E04">
            <w:pPr>
              <w:jc w:val="center"/>
              <w:rPr>
                <w:color w:val="1D1B11"/>
                <w:szCs w:val="21"/>
                <w:highlight w:val="yellow"/>
              </w:rPr>
            </w:pPr>
            <w:r w:rsidRPr="006C3CD6">
              <w:rPr>
                <w:rFonts w:hint="eastAsia"/>
                <w:color w:val="1D1B11"/>
                <w:szCs w:val="21"/>
              </w:rPr>
              <w:t>必填</w:t>
            </w:r>
          </w:p>
        </w:tc>
        <w:tc>
          <w:tcPr>
            <w:tcW w:w="1271" w:type="dxa"/>
          </w:tcPr>
          <w:p w:rsidR="00E5263C" w:rsidRPr="00D86230" w:rsidRDefault="00E5263C" w:rsidP="00ED3E04">
            <w:pPr>
              <w:jc w:val="center"/>
              <w:rPr>
                <w:strike/>
                <w:color w:val="1D1B11"/>
                <w:szCs w:val="21"/>
                <w:highlight w:val="yellow"/>
              </w:rPr>
            </w:pPr>
          </w:p>
        </w:tc>
      </w:tr>
    </w:tbl>
    <w:p w:rsidR="00847672" w:rsidRDefault="00847672" w:rsidP="00CA7CD7">
      <w:pPr>
        <w:rPr>
          <w:b/>
          <w:sz w:val="24"/>
        </w:rPr>
      </w:pPr>
    </w:p>
    <w:p w:rsidR="008648F5" w:rsidRDefault="008648F5" w:rsidP="00CA7CD7">
      <w:pPr>
        <w:rPr>
          <w:b/>
          <w:sz w:val="24"/>
        </w:rPr>
      </w:pPr>
    </w:p>
    <w:p w:rsidR="008478B2" w:rsidRDefault="008478B2" w:rsidP="008478B2">
      <w:pPr>
        <w:pStyle w:val="1"/>
        <w:pageBreakBefore w:val="0"/>
        <w:numPr>
          <w:ilvl w:val="0"/>
          <w:numId w:val="16"/>
        </w:numPr>
        <w:adjustRightInd/>
        <w:spacing w:before="340" w:after="330" w:line="576" w:lineRule="auto"/>
        <w:jc w:val="both"/>
        <w:textAlignment w:val="auto"/>
        <w:rPr>
          <w:color w:val="1D1B11"/>
        </w:rPr>
      </w:pPr>
      <w:bookmarkStart w:id="35" w:name="_Toc433833324"/>
      <w:r>
        <w:rPr>
          <w:rFonts w:hint="eastAsia"/>
          <w:color w:val="1D1B11"/>
        </w:rPr>
        <w:t>收银台</w:t>
      </w:r>
      <w:r>
        <w:rPr>
          <w:rFonts w:hint="eastAsia"/>
          <w:color w:val="1D1B11"/>
        </w:rPr>
        <w:t>Web</w:t>
      </w:r>
      <w:r w:rsidR="007C34FB">
        <w:rPr>
          <w:rFonts w:hint="eastAsia"/>
          <w:color w:val="1D1B11"/>
        </w:rPr>
        <w:t>接入</w:t>
      </w:r>
      <w:bookmarkEnd w:id="35"/>
    </w:p>
    <w:p w:rsidR="002A5A7D" w:rsidRDefault="002A5A7D" w:rsidP="002A5A7D">
      <w:pPr>
        <w:pStyle w:val="2"/>
        <w:numPr>
          <w:ilvl w:val="1"/>
          <w:numId w:val="16"/>
        </w:numPr>
        <w:tabs>
          <w:tab w:val="left" w:pos="567"/>
        </w:tabs>
        <w:adjustRightInd/>
        <w:spacing w:before="260" w:after="260" w:line="415" w:lineRule="auto"/>
        <w:jc w:val="both"/>
        <w:textAlignment w:val="auto"/>
        <w:rPr>
          <w:color w:val="1D1B11"/>
        </w:rPr>
      </w:pPr>
      <w:bookmarkStart w:id="36" w:name="_Toc433833325"/>
      <w:r w:rsidRPr="002A5A7D">
        <w:rPr>
          <w:rFonts w:hint="eastAsia"/>
          <w:color w:val="1D1B11"/>
        </w:rPr>
        <w:t>含义</w:t>
      </w:r>
      <w:bookmarkEnd w:id="36"/>
    </w:p>
    <w:p w:rsidR="002A5A7D" w:rsidRPr="002A5A7D" w:rsidRDefault="002A5A7D" w:rsidP="002A5A7D">
      <w:pPr>
        <w:ind w:firstLine="420"/>
      </w:pPr>
      <w:r w:rsidRPr="002A5A7D">
        <w:rPr>
          <w:rFonts w:hint="eastAsia"/>
        </w:rPr>
        <w:t>请求参数是商户在与翼支付进行数据交互时，提供给翼支付的请求数据，以便翼支付根据这些数据进一步处理。</w:t>
      </w:r>
    </w:p>
    <w:p w:rsidR="00D828B0" w:rsidRDefault="00D828B0" w:rsidP="00D828B0">
      <w:pPr>
        <w:pStyle w:val="2"/>
        <w:numPr>
          <w:ilvl w:val="1"/>
          <w:numId w:val="16"/>
        </w:numPr>
        <w:tabs>
          <w:tab w:val="left" w:pos="567"/>
        </w:tabs>
        <w:adjustRightInd/>
        <w:spacing w:before="260" w:after="260" w:line="415" w:lineRule="auto"/>
        <w:jc w:val="both"/>
        <w:textAlignment w:val="auto"/>
        <w:rPr>
          <w:color w:val="1D1B11"/>
        </w:rPr>
      </w:pPr>
      <w:bookmarkStart w:id="37" w:name="_Toc433833326"/>
      <w:r>
        <w:rPr>
          <w:rFonts w:hint="eastAsia"/>
          <w:color w:val="1D1B11"/>
        </w:rPr>
        <w:t>请求参数说明</w:t>
      </w:r>
      <w:bookmarkEnd w:id="37"/>
    </w:p>
    <w:tbl>
      <w:tblPr>
        <w:tblW w:w="907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03"/>
        <w:gridCol w:w="3293"/>
        <w:gridCol w:w="992"/>
        <w:gridCol w:w="709"/>
        <w:gridCol w:w="1275"/>
      </w:tblGrid>
      <w:tr w:rsidR="00D828B0" w:rsidRPr="00DC1265" w:rsidTr="00AF5965">
        <w:trPr>
          <w:trHeight w:hRule="exact" w:val="454"/>
        </w:trPr>
        <w:tc>
          <w:tcPr>
            <w:tcW w:w="2803" w:type="dxa"/>
            <w:shd w:val="clear" w:color="auto" w:fill="4F81BD"/>
          </w:tcPr>
          <w:p w:rsidR="00D828B0" w:rsidRPr="00DC1265" w:rsidRDefault="00D828B0" w:rsidP="00AF5965">
            <w:pPr>
              <w:snapToGrid w:val="0"/>
              <w:jc w:val="center"/>
              <w:outlineLvl w:val="3"/>
              <w:rPr>
                <w:rFonts w:asciiTheme="minorEastAsia" w:eastAsiaTheme="minorEastAsia" w:hAnsiTheme="minorEastAsia" w:cs="微软雅黑"/>
                <w:bCs/>
                <w:color w:val="FFFFFF"/>
                <w:sz w:val="24"/>
              </w:rPr>
            </w:pPr>
            <w:r w:rsidRPr="00DC1265">
              <w:rPr>
                <w:rFonts w:asciiTheme="minorEastAsia" w:eastAsiaTheme="minorEastAsia" w:hAnsiTheme="minorEastAsia" w:cs="微软雅黑" w:hint="eastAsia"/>
                <w:bCs/>
                <w:color w:val="FFFFFF"/>
                <w:sz w:val="24"/>
              </w:rPr>
              <w:t>参数</w:t>
            </w:r>
          </w:p>
        </w:tc>
        <w:tc>
          <w:tcPr>
            <w:tcW w:w="3293" w:type="dxa"/>
            <w:shd w:val="clear" w:color="auto" w:fill="4F81BD"/>
          </w:tcPr>
          <w:p w:rsidR="00D828B0" w:rsidRPr="00DC1265" w:rsidRDefault="00D828B0" w:rsidP="00AF5965">
            <w:pPr>
              <w:snapToGrid w:val="0"/>
              <w:jc w:val="center"/>
              <w:outlineLvl w:val="3"/>
              <w:rPr>
                <w:rFonts w:asciiTheme="minorEastAsia" w:eastAsiaTheme="minorEastAsia" w:hAnsiTheme="minorEastAsia" w:cs="微软雅黑"/>
                <w:bCs/>
                <w:color w:val="FFFFFF"/>
                <w:sz w:val="24"/>
              </w:rPr>
            </w:pPr>
            <w:r w:rsidRPr="00DC1265">
              <w:rPr>
                <w:rFonts w:asciiTheme="minorEastAsia" w:eastAsiaTheme="minorEastAsia" w:hAnsiTheme="minorEastAsia" w:cs="微软雅黑" w:hint="eastAsia"/>
                <w:bCs/>
                <w:color w:val="FFFFFF"/>
                <w:sz w:val="24"/>
              </w:rPr>
              <w:t>参数说明</w:t>
            </w:r>
          </w:p>
        </w:tc>
        <w:tc>
          <w:tcPr>
            <w:tcW w:w="992" w:type="dxa"/>
            <w:shd w:val="clear" w:color="auto" w:fill="4F81BD"/>
          </w:tcPr>
          <w:p w:rsidR="00D828B0" w:rsidRPr="00DC1265" w:rsidRDefault="00D828B0" w:rsidP="00AF5965">
            <w:pPr>
              <w:snapToGrid w:val="0"/>
              <w:jc w:val="center"/>
              <w:outlineLvl w:val="3"/>
              <w:rPr>
                <w:rFonts w:asciiTheme="minorEastAsia" w:eastAsiaTheme="minorEastAsia" w:hAnsiTheme="minorEastAsia" w:cs="微软雅黑"/>
                <w:bCs/>
                <w:color w:val="FFFFFF"/>
                <w:sz w:val="24"/>
              </w:rPr>
            </w:pPr>
            <w:r w:rsidRPr="00DC1265">
              <w:rPr>
                <w:rFonts w:asciiTheme="minorEastAsia" w:eastAsiaTheme="minorEastAsia" w:hAnsiTheme="minorEastAsia" w:cs="微软雅黑" w:hint="eastAsia"/>
                <w:bCs/>
                <w:color w:val="FFFFFF"/>
                <w:sz w:val="24"/>
              </w:rPr>
              <w:t>类型</w:t>
            </w:r>
          </w:p>
        </w:tc>
        <w:tc>
          <w:tcPr>
            <w:tcW w:w="709" w:type="dxa"/>
            <w:shd w:val="clear" w:color="auto" w:fill="4F81BD"/>
          </w:tcPr>
          <w:p w:rsidR="00D828B0" w:rsidRPr="00DC1265" w:rsidRDefault="00D828B0" w:rsidP="00AF5965">
            <w:pPr>
              <w:snapToGrid w:val="0"/>
              <w:jc w:val="center"/>
              <w:outlineLvl w:val="3"/>
              <w:rPr>
                <w:rFonts w:asciiTheme="minorEastAsia" w:eastAsiaTheme="minorEastAsia" w:hAnsiTheme="minorEastAsia" w:cs="微软雅黑"/>
                <w:bCs/>
                <w:color w:val="FFFFFF"/>
                <w:sz w:val="24"/>
              </w:rPr>
            </w:pPr>
            <w:r w:rsidRPr="00DC1265">
              <w:rPr>
                <w:rFonts w:asciiTheme="minorEastAsia" w:eastAsiaTheme="minorEastAsia" w:hAnsiTheme="minorEastAsia" w:cs="微软雅黑" w:hint="eastAsia"/>
                <w:bCs/>
                <w:color w:val="FFFFFF"/>
                <w:sz w:val="24"/>
              </w:rPr>
              <w:t>长度</w:t>
            </w:r>
          </w:p>
        </w:tc>
        <w:tc>
          <w:tcPr>
            <w:tcW w:w="1275" w:type="dxa"/>
            <w:shd w:val="clear" w:color="auto" w:fill="4F81BD"/>
          </w:tcPr>
          <w:p w:rsidR="00D828B0" w:rsidRPr="00DC1265" w:rsidRDefault="00D828B0" w:rsidP="00AF5965">
            <w:pPr>
              <w:snapToGrid w:val="0"/>
              <w:jc w:val="center"/>
              <w:outlineLvl w:val="3"/>
              <w:rPr>
                <w:rFonts w:asciiTheme="minorEastAsia" w:eastAsiaTheme="minorEastAsia" w:hAnsiTheme="minorEastAsia" w:cs="微软雅黑"/>
                <w:bCs/>
                <w:color w:val="FFFFFF"/>
                <w:sz w:val="24"/>
              </w:rPr>
            </w:pPr>
            <w:r w:rsidRPr="00DC1265">
              <w:rPr>
                <w:rFonts w:asciiTheme="minorEastAsia" w:eastAsiaTheme="minorEastAsia" w:hAnsiTheme="minorEastAsia" w:cs="微软雅黑" w:hint="eastAsia"/>
                <w:bCs/>
                <w:color w:val="FFFFFF"/>
                <w:sz w:val="24"/>
              </w:rPr>
              <w:t>可</w:t>
            </w:r>
            <w:r w:rsidRPr="00DC1265">
              <w:rPr>
                <w:rFonts w:asciiTheme="minorEastAsia" w:eastAsiaTheme="minorEastAsia" w:hAnsiTheme="minorEastAsia" w:cs="微软雅黑"/>
                <w:bCs/>
                <w:color w:val="FFFFFF"/>
                <w:sz w:val="24"/>
              </w:rPr>
              <w:t>空</w:t>
            </w:r>
          </w:p>
        </w:tc>
      </w:tr>
      <w:tr w:rsidR="00D828B0" w:rsidRPr="00DC1265" w:rsidTr="00AF5965">
        <w:trPr>
          <w:trHeight w:hRule="exact" w:val="454"/>
        </w:trPr>
        <w:tc>
          <w:tcPr>
            <w:tcW w:w="9072" w:type="dxa"/>
            <w:gridSpan w:val="5"/>
          </w:tcPr>
          <w:p w:rsidR="00D828B0" w:rsidRPr="00DC1265" w:rsidRDefault="00D828B0"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基本参数</w:t>
            </w:r>
          </w:p>
        </w:tc>
      </w:tr>
      <w:tr w:rsidR="00D828B0" w:rsidRPr="00DC1265" w:rsidTr="00AF5965">
        <w:trPr>
          <w:trHeight w:hRule="exact" w:val="951"/>
        </w:trPr>
        <w:tc>
          <w:tcPr>
            <w:tcW w:w="2803" w:type="dxa"/>
            <w:vAlign w:val="center"/>
          </w:tcPr>
          <w:p w:rsidR="00D828B0" w:rsidRPr="00DC1265" w:rsidRDefault="00D828B0"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SERVICE</w:t>
            </w:r>
          </w:p>
        </w:tc>
        <w:tc>
          <w:tcPr>
            <w:tcW w:w="3293" w:type="dxa"/>
            <w:vAlign w:val="center"/>
          </w:tcPr>
          <w:p w:rsidR="00D828B0" w:rsidRDefault="00D828B0"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接口名称</w:t>
            </w:r>
          </w:p>
          <w:p w:rsidR="00D828B0" w:rsidRPr="00DC1265" w:rsidRDefault="00AF5965" w:rsidP="00AF5965">
            <w:pPr>
              <w:snapToGrid w:val="0"/>
              <w:outlineLvl w:val="3"/>
              <w:rPr>
                <w:rFonts w:asciiTheme="minorEastAsia" w:eastAsiaTheme="minorEastAsia" w:hAnsiTheme="minorEastAsia" w:cs="微软雅黑"/>
                <w:bCs/>
                <w:sz w:val="24"/>
              </w:rPr>
            </w:pPr>
            <w:r w:rsidRPr="00AF5965">
              <w:rPr>
                <w:rFonts w:asciiTheme="minorEastAsia" w:eastAsiaTheme="minorEastAsia" w:hAnsiTheme="minorEastAsia" w:cs="微软雅黑"/>
                <w:bCs/>
                <w:sz w:val="24"/>
              </w:rPr>
              <w:t>mobile.securitypay.pay</w:t>
            </w:r>
          </w:p>
        </w:tc>
        <w:tc>
          <w:tcPr>
            <w:tcW w:w="992" w:type="dxa"/>
            <w:vAlign w:val="center"/>
          </w:tcPr>
          <w:p w:rsidR="00D828B0" w:rsidRPr="00DC1265" w:rsidRDefault="00D828B0" w:rsidP="00AF5965">
            <w:pPr>
              <w:pStyle w:val="TableContents"/>
              <w:snapToGrid w:val="0"/>
              <w:jc w:val="both"/>
              <w:outlineLvl w:val="3"/>
              <w:rPr>
                <w:rFonts w:asciiTheme="minorEastAsia" w:eastAsiaTheme="minorEastAsia" w:hAnsiTheme="minorEastAsia" w:cs="微软雅黑"/>
                <w:bCs/>
                <w:sz w:val="24"/>
                <w:szCs w:val="24"/>
              </w:rPr>
            </w:pPr>
            <w:r>
              <w:rPr>
                <w:rFonts w:asciiTheme="minorEastAsia" w:eastAsiaTheme="minorEastAsia" w:hAnsiTheme="minorEastAsia" w:cs="微软雅黑" w:hint="eastAsia"/>
                <w:bCs/>
                <w:sz w:val="24"/>
                <w:szCs w:val="24"/>
              </w:rPr>
              <w:t>String</w:t>
            </w:r>
          </w:p>
        </w:tc>
        <w:tc>
          <w:tcPr>
            <w:tcW w:w="709" w:type="dxa"/>
            <w:vAlign w:val="center"/>
          </w:tcPr>
          <w:p w:rsidR="00D828B0" w:rsidRPr="00DC1265" w:rsidRDefault="00D828B0" w:rsidP="00AF5965">
            <w:pPr>
              <w:pStyle w:val="TableContents"/>
              <w:snapToGrid w:val="0"/>
              <w:jc w:val="both"/>
              <w:outlineLvl w:val="3"/>
              <w:rPr>
                <w:rFonts w:asciiTheme="minorEastAsia" w:eastAsiaTheme="minorEastAsia" w:hAnsiTheme="minorEastAsia" w:cs="微软雅黑"/>
                <w:bCs/>
                <w:sz w:val="24"/>
                <w:szCs w:val="24"/>
              </w:rPr>
            </w:pPr>
          </w:p>
        </w:tc>
        <w:tc>
          <w:tcPr>
            <w:tcW w:w="1275" w:type="dxa"/>
            <w:vAlign w:val="center"/>
          </w:tcPr>
          <w:p w:rsidR="00D828B0" w:rsidRPr="00DC1265" w:rsidRDefault="00D828B0"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D828B0" w:rsidRPr="00DC1265" w:rsidTr="00AF5965">
        <w:trPr>
          <w:trHeight w:hRule="exact" w:val="454"/>
        </w:trPr>
        <w:tc>
          <w:tcPr>
            <w:tcW w:w="2803" w:type="dxa"/>
            <w:vAlign w:val="center"/>
          </w:tcPr>
          <w:p w:rsidR="00D828B0" w:rsidRPr="00DC1265" w:rsidRDefault="00D828B0"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MERCHANTID</w:t>
            </w:r>
          </w:p>
        </w:tc>
        <w:tc>
          <w:tcPr>
            <w:tcW w:w="3293" w:type="dxa"/>
            <w:vAlign w:val="center"/>
          </w:tcPr>
          <w:p w:rsidR="00D828B0" w:rsidRPr="00DC1265" w:rsidRDefault="00D828B0"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签约</w:t>
            </w:r>
            <w:r w:rsidRPr="00DC1265">
              <w:rPr>
                <w:rFonts w:asciiTheme="minorEastAsia" w:eastAsiaTheme="minorEastAsia" w:hAnsiTheme="minorEastAsia" w:cs="微软雅黑" w:hint="eastAsia"/>
                <w:bCs/>
                <w:sz w:val="24"/>
              </w:rPr>
              <w:t>商户号</w:t>
            </w:r>
          </w:p>
        </w:tc>
        <w:tc>
          <w:tcPr>
            <w:tcW w:w="992" w:type="dxa"/>
            <w:vAlign w:val="center"/>
          </w:tcPr>
          <w:p w:rsidR="00D828B0" w:rsidRPr="00DC1265" w:rsidRDefault="00D828B0"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D828B0" w:rsidRPr="00DC1265" w:rsidRDefault="00D828B0"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30</w:t>
            </w:r>
          </w:p>
        </w:tc>
        <w:tc>
          <w:tcPr>
            <w:tcW w:w="1275" w:type="dxa"/>
            <w:vAlign w:val="center"/>
          </w:tcPr>
          <w:p w:rsidR="00D828B0" w:rsidRPr="00DC1265" w:rsidRDefault="00D828B0"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D828B0" w:rsidRPr="00DC1265" w:rsidTr="00AF5965">
        <w:trPr>
          <w:trHeight w:hRule="exact" w:val="454"/>
        </w:trPr>
        <w:tc>
          <w:tcPr>
            <w:tcW w:w="2803" w:type="dxa"/>
            <w:vAlign w:val="center"/>
          </w:tcPr>
          <w:p w:rsidR="00D828B0" w:rsidRPr="00DC1265" w:rsidRDefault="00D828B0" w:rsidP="00AF5965">
            <w:pPr>
              <w:snapToGrid w:val="0"/>
              <w:outlineLvl w:val="3"/>
              <w:rPr>
                <w:rFonts w:asciiTheme="minorEastAsia" w:eastAsiaTheme="minorEastAsia" w:hAnsiTheme="minorEastAsia" w:cs="微软雅黑"/>
                <w:bCs/>
                <w:sz w:val="24"/>
              </w:rPr>
            </w:pPr>
            <w:r w:rsidRPr="00440B20">
              <w:rPr>
                <w:rFonts w:asciiTheme="minorEastAsia" w:eastAsiaTheme="minorEastAsia" w:hAnsiTheme="minorEastAsia" w:cs="微软雅黑"/>
                <w:bCs/>
                <w:sz w:val="24"/>
              </w:rPr>
              <w:t>MERCHANTPWD</w:t>
            </w:r>
          </w:p>
        </w:tc>
        <w:tc>
          <w:tcPr>
            <w:tcW w:w="3293" w:type="dxa"/>
            <w:vAlign w:val="center"/>
          </w:tcPr>
          <w:p w:rsidR="00D828B0" w:rsidRDefault="00D828B0"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签约</w:t>
            </w:r>
            <w:r>
              <w:rPr>
                <w:rFonts w:asciiTheme="minorEastAsia" w:eastAsiaTheme="minorEastAsia" w:hAnsiTheme="minorEastAsia" w:cs="微软雅黑"/>
                <w:bCs/>
                <w:sz w:val="24"/>
              </w:rPr>
              <w:t>商户密码</w:t>
            </w:r>
          </w:p>
        </w:tc>
        <w:tc>
          <w:tcPr>
            <w:tcW w:w="992" w:type="dxa"/>
            <w:vAlign w:val="center"/>
          </w:tcPr>
          <w:p w:rsidR="00D828B0" w:rsidRPr="00DC1265" w:rsidRDefault="00D828B0"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D828B0" w:rsidRPr="00DC1265" w:rsidRDefault="00D828B0" w:rsidP="00AF5965">
            <w:pPr>
              <w:pStyle w:val="TableContents"/>
              <w:snapToGrid w:val="0"/>
              <w:jc w:val="both"/>
              <w:outlineLvl w:val="3"/>
              <w:rPr>
                <w:rFonts w:asciiTheme="minorEastAsia" w:eastAsiaTheme="minorEastAsia" w:hAnsiTheme="minorEastAsia" w:cs="微软雅黑"/>
                <w:bCs/>
                <w:sz w:val="24"/>
                <w:szCs w:val="24"/>
              </w:rPr>
            </w:pPr>
            <w:r>
              <w:rPr>
                <w:rFonts w:asciiTheme="minorEastAsia" w:eastAsiaTheme="minorEastAsia" w:hAnsiTheme="minorEastAsia" w:cs="微软雅黑" w:hint="eastAsia"/>
                <w:bCs/>
                <w:sz w:val="24"/>
                <w:szCs w:val="24"/>
              </w:rPr>
              <w:t>6</w:t>
            </w:r>
          </w:p>
        </w:tc>
        <w:tc>
          <w:tcPr>
            <w:tcW w:w="1275" w:type="dxa"/>
            <w:vAlign w:val="center"/>
          </w:tcPr>
          <w:p w:rsidR="00D828B0" w:rsidRDefault="00D828B0"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D828B0" w:rsidRPr="00DC1265" w:rsidTr="00AF5965">
        <w:trPr>
          <w:trHeight w:hRule="exact" w:val="454"/>
        </w:trPr>
        <w:tc>
          <w:tcPr>
            <w:tcW w:w="2803" w:type="dxa"/>
            <w:vAlign w:val="center"/>
          </w:tcPr>
          <w:p w:rsidR="00D828B0" w:rsidRPr="00DC1265" w:rsidRDefault="00D828B0"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SUBMERCHANTID</w:t>
            </w:r>
          </w:p>
        </w:tc>
        <w:tc>
          <w:tcPr>
            <w:tcW w:w="3293" w:type="dxa"/>
            <w:vAlign w:val="center"/>
          </w:tcPr>
          <w:p w:rsidR="00D828B0" w:rsidRPr="00DC1265" w:rsidRDefault="00D828B0"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签约</w:t>
            </w:r>
            <w:r w:rsidRPr="00DC1265">
              <w:rPr>
                <w:rFonts w:asciiTheme="minorEastAsia" w:eastAsiaTheme="minorEastAsia" w:hAnsiTheme="minorEastAsia" w:cs="微软雅黑" w:hint="eastAsia"/>
                <w:bCs/>
                <w:sz w:val="24"/>
              </w:rPr>
              <w:t>子商户号</w:t>
            </w:r>
          </w:p>
        </w:tc>
        <w:tc>
          <w:tcPr>
            <w:tcW w:w="992" w:type="dxa"/>
            <w:vAlign w:val="center"/>
          </w:tcPr>
          <w:p w:rsidR="00D828B0" w:rsidRPr="00DC1265" w:rsidRDefault="00D828B0"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D828B0" w:rsidRPr="00DC1265" w:rsidRDefault="00D828B0"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30</w:t>
            </w:r>
          </w:p>
        </w:tc>
        <w:tc>
          <w:tcPr>
            <w:tcW w:w="1275" w:type="dxa"/>
            <w:vAlign w:val="center"/>
          </w:tcPr>
          <w:p w:rsidR="00D828B0" w:rsidRPr="00DC1265" w:rsidRDefault="00D828B0"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可空</w:t>
            </w:r>
          </w:p>
        </w:tc>
      </w:tr>
      <w:tr w:rsidR="003044E9" w:rsidRPr="00DC1265" w:rsidTr="00AF5965">
        <w:trPr>
          <w:trHeight w:hRule="exact" w:val="454"/>
        </w:trPr>
        <w:tc>
          <w:tcPr>
            <w:tcW w:w="2803" w:type="dxa"/>
            <w:vAlign w:val="center"/>
          </w:tcPr>
          <w:p w:rsidR="003044E9" w:rsidRPr="003044E9" w:rsidRDefault="003044E9" w:rsidP="00AF5965">
            <w:pPr>
              <w:snapToGrid w:val="0"/>
              <w:outlineLvl w:val="3"/>
              <w:rPr>
                <w:rFonts w:asciiTheme="minorEastAsia" w:eastAsiaTheme="minorEastAsia" w:hAnsiTheme="minorEastAsia" w:cs="微软雅黑"/>
                <w:bCs/>
                <w:sz w:val="24"/>
                <w:highlight w:val="yellow"/>
              </w:rPr>
            </w:pPr>
            <w:r w:rsidRPr="003044E9">
              <w:rPr>
                <w:rFonts w:asciiTheme="minorEastAsia" w:eastAsiaTheme="minorEastAsia" w:hAnsiTheme="minorEastAsia" w:cs="微软雅黑"/>
                <w:bCs/>
                <w:sz w:val="24"/>
                <w:highlight w:val="yellow"/>
              </w:rPr>
              <w:t>BEFOREMERCHANTURL</w:t>
            </w:r>
          </w:p>
        </w:tc>
        <w:tc>
          <w:tcPr>
            <w:tcW w:w="3293" w:type="dxa"/>
            <w:vAlign w:val="center"/>
          </w:tcPr>
          <w:p w:rsidR="003044E9" w:rsidRPr="003044E9" w:rsidRDefault="003044E9" w:rsidP="00AF5965">
            <w:pPr>
              <w:snapToGrid w:val="0"/>
              <w:outlineLvl w:val="3"/>
              <w:rPr>
                <w:rFonts w:asciiTheme="minorEastAsia" w:eastAsiaTheme="minorEastAsia" w:hAnsiTheme="minorEastAsia" w:cs="微软雅黑"/>
                <w:bCs/>
                <w:sz w:val="24"/>
                <w:highlight w:val="yellow"/>
              </w:rPr>
            </w:pPr>
            <w:r w:rsidRPr="003044E9">
              <w:rPr>
                <w:rFonts w:asciiTheme="minorEastAsia" w:eastAsiaTheme="minorEastAsia" w:hAnsiTheme="minorEastAsia" w:cs="微软雅黑" w:hint="eastAsia"/>
                <w:bCs/>
                <w:sz w:val="24"/>
                <w:highlight w:val="yellow"/>
              </w:rPr>
              <w:t>支付结果前台通知地址</w:t>
            </w:r>
          </w:p>
        </w:tc>
        <w:tc>
          <w:tcPr>
            <w:tcW w:w="992" w:type="dxa"/>
            <w:vAlign w:val="center"/>
          </w:tcPr>
          <w:p w:rsidR="003044E9" w:rsidRPr="003044E9" w:rsidRDefault="003044E9" w:rsidP="00AF5965">
            <w:pPr>
              <w:pStyle w:val="TableContents"/>
              <w:snapToGrid w:val="0"/>
              <w:jc w:val="both"/>
              <w:outlineLvl w:val="3"/>
              <w:rPr>
                <w:rFonts w:asciiTheme="minorEastAsia" w:eastAsiaTheme="minorEastAsia" w:hAnsiTheme="minorEastAsia" w:cs="微软雅黑"/>
                <w:bCs/>
                <w:sz w:val="24"/>
                <w:szCs w:val="24"/>
                <w:highlight w:val="yellow"/>
              </w:rPr>
            </w:pPr>
            <w:r w:rsidRPr="003044E9">
              <w:rPr>
                <w:rFonts w:asciiTheme="minorEastAsia" w:eastAsiaTheme="minorEastAsia" w:hAnsiTheme="minorEastAsia" w:cs="微软雅黑" w:hint="eastAsia"/>
                <w:bCs/>
                <w:sz w:val="24"/>
                <w:szCs w:val="24"/>
                <w:highlight w:val="yellow"/>
              </w:rPr>
              <w:t>String</w:t>
            </w:r>
          </w:p>
        </w:tc>
        <w:tc>
          <w:tcPr>
            <w:tcW w:w="709" w:type="dxa"/>
            <w:vAlign w:val="center"/>
          </w:tcPr>
          <w:p w:rsidR="003044E9" w:rsidRPr="003044E9" w:rsidRDefault="003044E9" w:rsidP="00AF5965">
            <w:pPr>
              <w:pStyle w:val="TableContents"/>
              <w:snapToGrid w:val="0"/>
              <w:jc w:val="both"/>
              <w:outlineLvl w:val="3"/>
              <w:rPr>
                <w:rFonts w:asciiTheme="minorEastAsia" w:eastAsiaTheme="minorEastAsia" w:hAnsiTheme="minorEastAsia" w:cs="微软雅黑"/>
                <w:bCs/>
                <w:sz w:val="24"/>
                <w:szCs w:val="24"/>
                <w:highlight w:val="yellow"/>
              </w:rPr>
            </w:pPr>
            <w:r w:rsidRPr="003044E9">
              <w:rPr>
                <w:rFonts w:asciiTheme="minorEastAsia" w:eastAsiaTheme="minorEastAsia" w:hAnsiTheme="minorEastAsia" w:cs="微软雅黑" w:hint="eastAsia"/>
                <w:bCs/>
                <w:sz w:val="24"/>
                <w:szCs w:val="24"/>
                <w:highlight w:val="yellow"/>
              </w:rPr>
              <w:t>128</w:t>
            </w:r>
          </w:p>
        </w:tc>
        <w:tc>
          <w:tcPr>
            <w:tcW w:w="1275" w:type="dxa"/>
            <w:vAlign w:val="center"/>
          </w:tcPr>
          <w:p w:rsidR="003044E9" w:rsidRPr="003044E9" w:rsidRDefault="003044E9" w:rsidP="00AF5965">
            <w:pPr>
              <w:snapToGrid w:val="0"/>
              <w:outlineLvl w:val="3"/>
              <w:rPr>
                <w:rFonts w:asciiTheme="minorEastAsia" w:eastAsiaTheme="minorEastAsia" w:hAnsiTheme="minorEastAsia" w:cs="微软雅黑"/>
                <w:bCs/>
                <w:sz w:val="24"/>
                <w:highlight w:val="yellow"/>
              </w:rPr>
            </w:pPr>
            <w:r w:rsidRPr="003044E9">
              <w:rPr>
                <w:rFonts w:asciiTheme="minorEastAsia" w:eastAsiaTheme="minorEastAsia" w:hAnsiTheme="minorEastAsia" w:cs="微软雅黑" w:hint="eastAsia"/>
                <w:bCs/>
                <w:sz w:val="24"/>
                <w:highlight w:val="yellow"/>
              </w:rPr>
              <w:t>不可空</w:t>
            </w:r>
          </w:p>
        </w:tc>
      </w:tr>
      <w:tr w:rsidR="003044E9" w:rsidRPr="00DC1265" w:rsidTr="00AF5965">
        <w:trPr>
          <w:trHeight w:hRule="exact" w:val="454"/>
        </w:trPr>
        <w:tc>
          <w:tcPr>
            <w:tcW w:w="280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bCs/>
                <w:sz w:val="24"/>
              </w:rPr>
              <w:t>BACKMERCHANTURL</w:t>
            </w:r>
          </w:p>
        </w:tc>
        <w:tc>
          <w:tcPr>
            <w:tcW w:w="329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支付结果后台通知地址</w:t>
            </w:r>
          </w:p>
        </w:tc>
        <w:tc>
          <w:tcPr>
            <w:tcW w:w="992"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128</w:t>
            </w:r>
          </w:p>
        </w:tc>
        <w:tc>
          <w:tcPr>
            <w:tcW w:w="1275"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3044E9" w:rsidRPr="00DC1265" w:rsidTr="00AF5965">
        <w:trPr>
          <w:trHeight w:hRule="exact" w:val="849"/>
        </w:trPr>
        <w:tc>
          <w:tcPr>
            <w:tcW w:w="280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SIGNTYPE</w:t>
            </w:r>
          </w:p>
        </w:tc>
        <w:tc>
          <w:tcPr>
            <w:tcW w:w="329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A379C2">
              <w:rPr>
                <w:rFonts w:asciiTheme="minorEastAsia" w:eastAsiaTheme="minorEastAsia" w:hAnsiTheme="minorEastAsia" w:cs="微软雅黑" w:hint="eastAsia"/>
                <w:bCs/>
                <w:sz w:val="24"/>
              </w:rPr>
              <w:t>签名方式</w:t>
            </w:r>
            <w:r>
              <w:rPr>
                <w:rFonts w:asciiTheme="minorEastAsia" w:eastAsiaTheme="minorEastAsia" w:hAnsiTheme="minorEastAsia" w:cs="微软雅黑" w:hint="eastAsia"/>
                <w:bCs/>
                <w:sz w:val="24"/>
              </w:rPr>
              <w:t>：MD5、RSA、</w:t>
            </w:r>
            <w:r w:rsidRPr="00E77C25">
              <w:rPr>
                <w:rFonts w:asciiTheme="minorEastAsia" w:eastAsiaTheme="minorEastAsia" w:hAnsiTheme="minorEastAsia" w:cs="微软雅黑" w:hint="eastAsia"/>
                <w:bCs/>
                <w:sz w:val="24"/>
              </w:rPr>
              <w:t>CA</w:t>
            </w:r>
          </w:p>
        </w:tc>
        <w:tc>
          <w:tcPr>
            <w:tcW w:w="992"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Pr>
                <w:rFonts w:asciiTheme="minorEastAsia" w:eastAsiaTheme="minorEastAsia" w:hAnsiTheme="minorEastAsia" w:cs="微软雅黑" w:hint="eastAsia"/>
                <w:bCs/>
                <w:sz w:val="24"/>
                <w:szCs w:val="24"/>
              </w:rPr>
              <w:t>String</w:t>
            </w:r>
          </w:p>
        </w:tc>
        <w:tc>
          <w:tcPr>
            <w:tcW w:w="709"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p>
        </w:tc>
        <w:tc>
          <w:tcPr>
            <w:tcW w:w="1275"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可空，暂用MD5</w:t>
            </w:r>
          </w:p>
        </w:tc>
      </w:tr>
      <w:tr w:rsidR="003044E9" w:rsidRPr="00DC1265" w:rsidTr="00AF5965">
        <w:trPr>
          <w:trHeight w:hRule="exact" w:val="454"/>
        </w:trPr>
        <w:tc>
          <w:tcPr>
            <w:tcW w:w="280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SIGN</w:t>
            </w:r>
          </w:p>
        </w:tc>
        <w:tc>
          <w:tcPr>
            <w:tcW w:w="329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MAC</w:t>
            </w:r>
            <w:r>
              <w:rPr>
                <w:rFonts w:asciiTheme="minorEastAsia" w:eastAsiaTheme="minorEastAsia" w:hAnsiTheme="minorEastAsia" w:cs="微软雅黑" w:hint="eastAsia"/>
                <w:bCs/>
                <w:sz w:val="24"/>
              </w:rPr>
              <w:t>签名，请参见“8 签名机制”</w:t>
            </w:r>
          </w:p>
        </w:tc>
        <w:tc>
          <w:tcPr>
            <w:tcW w:w="992"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bookmarkStart w:id="38" w:name="OLE_LINK13"/>
            <w:bookmarkStart w:id="39" w:name="OLE_LINK14"/>
            <w:r w:rsidRPr="00DC1265">
              <w:rPr>
                <w:rFonts w:asciiTheme="minorEastAsia" w:eastAsiaTheme="minorEastAsia" w:hAnsiTheme="minorEastAsia" w:cs="微软雅黑" w:hint="eastAsia"/>
                <w:bCs/>
                <w:sz w:val="24"/>
                <w:szCs w:val="24"/>
              </w:rPr>
              <w:t>String</w:t>
            </w:r>
            <w:bookmarkEnd w:id="38"/>
            <w:bookmarkEnd w:id="39"/>
          </w:p>
        </w:tc>
        <w:tc>
          <w:tcPr>
            <w:tcW w:w="709"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p>
        </w:tc>
        <w:tc>
          <w:tcPr>
            <w:tcW w:w="1275"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A129D5" w:rsidRPr="00DC1265" w:rsidTr="00A129D5">
        <w:trPr>
          <w:trHeight w:hRule="exact" w:val="723"/>
        </w:trPr>
        <w:tc>
          <w:tcPr>
            <w:tcW w:w="2803" w:type="dxa"/>
            <w:vAlign w:val="center"/>
          </w:tcPr>
          <w:p w:rsidR="00A129D5" w:rsidRPr="00D250CB" w:rsidRDefault="00072EDB" w:rsidP="00AF5965">
            <w:pPr>
              <w:snapToGrid w:val="0"/>
              <w:outlineLvl w:val="3"/>
              <w:rPr>
                <w:rFonts w:asciiTheme="minorEastAsia" w:eastAsiaTheme="minorEastAsia" w:hAnsiTheme="minorEastAsia" w:cs="微软雅黑"/>
                <w:bCs/>
                <w:sz w:val="24"/>
                <w:highlight w:val="yellow"/>
              </w:rPr>
            </w:pPr>
            <w:r w:rsidRPr="00072EDB">
              <w:rPr>
                <w:rFonts w:asciiTheme="minorEastAsia" w:eastAsiaTheme="minorEastAsia" w:hAnsiTheme="minorEastAsia" w:cs="微软雅黑"/>
                <w:bCs/>
                <w:sz w:val="24"/>
                <w:highlight w:val="yellow"/>
              </w:rPr>
              <w:t>WAPCHANNEL</w:t>
            </w:r>
          </w:p>
        </w:tc>
        <w:tc>
          <w:tcPr>
            <w:tcW w:w="3293" w:type="dxa"/>
            <w:vAlign w:val="center"/>
          </w:tcPr>
          <w:p w:rsidR="00A129D5" w:rsidRPr="00D250CB" w:rsidRDefault="00A129D5" w:rsidP="00AF5965">
            <w:pPr>
              <w:snapToGrid w:val="0"/>
              <w:outlineLvl w:val="3"/>
              <w:rPr>
                <w:rFonts w:asciiTheme="minorEastAsia" w:eastAsiaTheme="minorEastAsia" w:hAnsiTheme="minorEastAsia" w:cs="微软雅黑"/>
                <w:bCs/>
                <w:sz w:val="24"/>
                <w:highlight w:val="yellow"/>
              </w:rPr>
            </w:pPr>
            <w:r w:rsidRPr="00D250CB">
              <w:rPr>
                <w:rFonts w:asciiTheme="minorEastAsia" w:eastAsiaTheme="minorEastAsia" w:hAnsiTheme="minorEastAsia" w:cs="微软雅黑" w:hint="eastAsia"/>
                <w:bCs/>
                <w:sz w:val="24"/>
                <w:highlight w:val="yellow"/>
              </w:rPr>
              <w:t>接入渠道(交付助手:01,微信：02，易信：03)</w:t>
            </w:r>
          </w:p>
        </w:tc>
        <w:tc>
          <w:tcPr>
            <w:tcW w:w="992" w:type="dxa"/>
            <w:vAlign w:val="center"/>
          </w:tcPr>
          <w:p w:rsidR="00A129D5" w:rsidRPr="00D250CB" w:rsidRDefault="00A129D5" w:rsidP="00AF5965">
            <w:pPr>
              <w:pStyle w:val="TableContents"/>
              <w:snapToGrid w:val="0"/>
              <w:jc w:val="both"/>
              <w:outlineLvl w:val="3"/>
              <w:rPr>
                <w:rFonts w:asciiTheme="minorEastAsia" w:eastAsiaTheme="minorEastAsia" w:hAnsiTheme="minorEastAsia" w:cs="微软雅黑"/>
                <w:bCs/>
                <w:sz w:val="24"/>
                <w:szCs w:val="24"/>
                <w:highlight w:val="yellow"/>
              </w:rPr>
            </w:pPr>
            <w:r w:rsidRPr="00D250CB">
              <w:rPr>
                <w:rFonts w:asciiTheme="minorEastAsia" w:eastAsiaTheme="minorEastAsia" w:hAnsiTheme="minorEastAsia" w:cs="微软雅黑" w:hint="eastAsia"/>
                <w:bCs/>
                <w:sz w:val="24"/>
                <w:szCs w:val="24"/>
                <w:highlight w:val="yellow"/>
              </w:rPr>
              <w:t>String</w:t>
            </w:r>
          </w:p>
        </w:tc>
        <w:tc>
          <w:tcPr>
            <w:tcW w:w="709" w:type="dxa"/>
            <w:vAlign w:val="center"/>
          </w:tcPr>
          <w:p w:rsidR="00A129D5" w:rsidRPr="00D250CB" w:rsidRDefault="00A129D5" w:rsidP="00AF5965">
            <w:pPr>
              <w:pStyle w:val="TableContents"/>
              <w:snapToGrid w:val="0"/>
              <w:jc w:val="both"/>
              <w:outlineLvl w:val="3"/>
              <w:rPr>
                <w:rFonts w:asciiTheme="minorEastAsia" w:eastAsiaTheme="minorEastAsia" w:hAnsiTheme="minorEastAsia" w:cs="微软雅黑"/>
                <w:bCs/>
                <w:sz w:val="24"/>
                <w:szCs w:val="24"/>
                <w:highlight w:val="yellow"/>
              </w:rPr>
            </w:pPr>
          </w:p>
        </w:tc>
        <w:tc>
          <w:tcPr>
            <w:tcW w:w="1275" w:type="dxa"/>
            <w:vAlign w:val="center"/>
          </w:tcPr>
          <w:p w:rsidR="00A129D5" w:rsidRDefault="00A129D5" w:rsidP="00AF5965">
            <w:pPr>
              <w:snapToGrid w:val="0"/>
              <w:outlineLvl w:val="3"/>
              <w:rPr>
                <w:rFonts w:asciiTheme="minorEastAsia" w:eastAsiaTheme="minorEastAsia" w:hAnsiTheme="minorEastAsia" w:cs="微软雅黑"/>
                <w:bCs/>
                <w:sz w:val="24"/>
              </w:rPr>
            </w:pPr>
            <w:r w:rsidRPr="00D250CB">
              <w:rPr>
                <w:rFonts w:asciiTheme="minorEastAsia" w:eastAsiaTheme="minorEastAsia" w:hAnsiTheme="minorEastAsia" w:cs="微软雅黑" w:hint="eastAsia"/>
                <w:bCs/>
                <w:sz w:val="24"/>
                <w:highlight w:val="yellow"/>
              </w:rPr>
              <w:t>可空</w:t>
            </w:r>
          </w:p>
        </w:tc>
      </w:tr>
      <w:tr w:rsidR="003044E9" w:rsidRPr="00DC1265" w:rsidTr="00AF5965">
        <w:trPr>
          <w:trHeight w:hRule="exact" w:val="454"/>
        </w:trPr>
        <w:tc>
          <w:tcPr>
            <w:tcW w:w="9072" w:type="dxa"/>
            <w:gridSpan w:val="5"/>
            <w:vAlign w:val="center"/>
          </w:tcPr>
          <w:p w:rsidR="003044E9" w:rsidRPr="00DC1265"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业务参数</w:t>
            </w:r>
          </w:p>
        </w:tc>
      </w:tr>
      <w:tr w:rsidR="003044E9" w:rsidRPr="00DC1265" w:rsidTr="00AF5965">
        <w:trPr>
          <w:trHeight w:hRule="exact" w:val="454"/>
        </w:trPr>
        <w:tc>
          <w:tcPr>
            <w:tcW w:w="280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ORDERSEQ</w:t>
            </w:r>
          </w:p>
        </w:tc>
        <w:tc>
          <w:tcPr>
            <w:tcW w:w="329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订单号</w:t>
            </w:r>
          </w:p>
        </w:tc>
        <w:tc>
          <w:tcPr>
            <w:tcW w:w="992"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Pr>
                <w:rFonts w:asciiTheme="minorEastAsia" w:eastAsiaTheme="minorEastAsia" w:hAnsiTheme="minorEastAsia" w:cs="微软雅黑" w:hint="eastAsia"/>
                <w:bCs/>
                <w:sz w:val="24"/>
                <w:szCs w:val="24"/>
              </w:rPr>
              <w:t>64</w:t>
            </w:r>
          </w:p>
        </w:tc>
        <w:tc>
          <w:tcPr>
            <w:tcW w:w="1275"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3044E9" w:rsidRPr="00DC1265" w:rsidTr="00AF5965">
        <w:trPr>
          <w:trHeight w:hRule="exact" w:val="500"/>
        </w:trPr>
        <w:tc>
          <w:tcPr>
            <w:tcW w:w="280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ORDERREQTR</w:t>
            </w:r>
            <w:r>
              <w:rPr>
                <w:rFonts w:asciiTheme="minorEastAsia" w:eastAsiaTheme="minorEastAsia" w:hAnsiTheme="minorEastAsia" w:cs="微软雅黑" w:hint="eastAsia"/>
                <w:bCs/>
                <w:sz w:val="24"/>
              </w:rPr>
              <w:t>A</w:t>
            </w:r>
            <w:r w:rsidRPr="00DC1265">
              <w:rPr>
                <w:rFonts w:asciiTheme="minorEastAsia" w:eastAsiaTheme="minorEastAsia" w:hAnsiTheme="minorEastAsia" w:cs="微软雅黑" w:hint="eastAsia"/>
                <w:bCs/>
                <w:sz w:val="24"/>
              </w:rPr>
              <w:t>NSEQ</w:t>
            </w:r>
          </w:p>
        </w:tc>
        <w:tc>
          <w:tcPr>
            <w:tcW w:w="329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流水号</w:t>
            </w:r>
          </w:p>
        </w:tc>
        <w:tc>
          <w:tcPr>
            <w:tcW w:w="992"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Pr>
                <w:rFonts w:asciiTheme="minorEastAsia" w:eastAsiaTheme="minorEastAsia" w:hAnsiTheme="minorEastAsia" w:cs="微软雅黑" w:hint="eastAsia"/>
                <w:bCs/>
                <w:sz w:val="24"/>
                <w:szCs w:val="24"/>
              </w:rPr>
              <w:t>64</w:t>
            </w:r>
          </w:p>
        </w:tc>
        <w:tc>
          <w:tcPr>
            <w:tcW w:w="1275"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3044E9" w:rsidRPr="00DC1265" w:rsidTr="00AF5965">
        <w:trPr>
          <w:trHeight w:hRule="exact" w:val="833"/>
        </w:trPr>
        <w:tc>
          <w:tcPr>
            <w:tcW w:w="280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lastRenderedPageBreak/>
              <w:t>ORDERTIME</w:t>
            </w:r>
          </w:p>
        </w:tc>
        <w:tc>
          <w:tcPr>
            <w:tcW w:w="329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订单请求时间格式yyyyMMddHHmmss</w:t>
            </w:r>
          </w:p>
        </w:tc>
        <w:tc>
          <w:tcPr>
            <w:tcW w:w="992"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14</w:t>
            </w:r>
          </w:p>
        </w:tc>
        <w:tc>
          <w:tcPr>
            <w:tcW w:w="1275"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3044E9" w:rsidRPr="00DC1265" w:rsidTr="00AF5965">
        <w:trPr>
          <w:trHeight w:hRule="exact" w:val="407"/>
        </w:trPr>
        <w:tc>
          <w:tcPr>
            <w:tcW w:w="280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ORDERVALIDITYTIME</w:t>
            </w:r>
          </w:p>
        </w:tc>
        <w:tc>
          <w:tcPr>
            <w:tcW w:w="329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订单有效时间</w:t>
            </w:r>
          </w:p>
        </w:tc>
        <w:tc>
          <w:tcPr>
            <w:tcW w:w="992"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p>
        </w:tc>
        <w:tc>
          <w:tcPr>
            <w:tcW w:w="1275"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可空</w:t>
            </w:r>
          </w:p>
        </w:tc>
      </w:tr>
      <w:tr w:rsidR="003044E9" w:rsidRPr="00DC1265" w:rsidTr="00AF5965">
        <w:trPr>
          <w:trHeight w:hRule="exact" w:val="691"/>
        </w:trPr>
        <w:tc>
          <w:tcPr>
            <w:tcW w:w="280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ORDERAMOUNT</w:t>
            </w:r>
          </w:p>
        </w:tc>
        <w:tc>
          <w:tcPr>
            <w:tcW w:w="329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订单金额／积分扣减（单位：分</w:t>
            </w:r>
            <w:r w:rsidRPr="00DC1265">
              <w:rPr>
                <w:rFonts w:asciiTheme="minorEastAsia" w:eastAsiaTheme="minorEastAsia" w:hAnsiTheme="minorEastAsia" w:cs="微软雅黑" w:hint="eastAsia"/>
                <w:bCs/>
                <w:sz w:val="24"/>
              </w:rPr>
              <w:t>，保留小数点后两位）</w:t>
            </w:r>
          </w:p>
        </w:tc>
        <w:tc>
          <w:tcPr>
            <w:tcW w:w="992"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12</w:t>
            </w:r>
          </w:p>
        </w:tc>
        <w:tc>
          <w:tcPr>
            <w:tcW w:w="1275"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3044E9" w:rsidRPr="00DC1265" w:rsidTr="00AF5965">
        <w:trPr>
          <w:trHeight w:hRule="exact" w:val="408"/>
        </w:trPr>
        <w:tc>
          <w:tcPr>
            <w:tcW w:w="280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CURTYPE</w:t>
            </w:r>
          </w:p>
        </w:tc>
        <w:tc>
          <w:tcPr>
            <w:tcW w:w="329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币种（默认填 RMB ）</w:t>
            </w:r>
          </w:p>
        </w:tc>
        <w:tc>
          <w:tcPr>
            <w:tcW w:w="992"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4</w:t>
            </w:r>
          </w:p>
        </w:tc>
        <w:tc>
          <w:tcPr>
            <w:tcW w:w="1275"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3044E9" w:rsidRPr="00DC1265" w:rsidTr="00AF5965">
        <w:trPr>
          <w:trHeight w:hRule="exact" w:val="785"/>
        </w:trPr>
        <w:tc>
          <w:tcPr>
            <w:tcW w:w="280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0E2DA1">
              <w:rPr>
                <w:rFonts w:asciiTheme="minorEastAsia" w:eastAsiaTheme="minorEastAsia" w:hAnsiTheme="minorEastAsia" w:cs="微软雅黑"/>
                <w:bCs/>
                <w:sz w:val="24"/>
              </w:rPr>
              <w:t>PRODUCTID</w:t>
            </w:r>
          </w:p>
        </w:tc>
        <w:tc>
          <w:tcPr>
            <w:tcW w:w="3293" w:type="dxa"/>
            <w:vAlign w:val="center"/>
          </w:tcPr>
          <w:p w:rsidR="003044E9" w:rsidRPr="00DC1265"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业务标识，默认值为：04（纯业务支付）</w:t>
            </w:r>
          </w:p>
        </w:tc>
        <w:tc>
          <w:tcPr>
            <w:tcW w:w="992"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Pr>
                <w:rFonts w:asciiTheme="minorEastAsia" w:eastAsiaTheme="minorEastAsia" w:hAnsiTheme="minorEastAsia" w:cs="微软雅黑" w:hint="eastAsia"/>
                <w:bCs/>
                <w:sz w:val="24"/>
                <w:szCs w:val="24"/>
              </w:rPr>
              <w:t>4</w:t>
            </w:r>
          </w:p>
        </w:tc>
        <w:tc>
          <w:tcPr>
            <w:tcW w:w="1275" w:type="dxa"/>
            <w:vAlign w:val="center"/>
          </w:tcPr>
          <w:p w:rsidR="003044E9"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3044E9" w:rsidRPr="00DC1265" w:rsidTr="00AF5965">
        <w:trPr>
          <w:trHeight w:hRule="exact" w:val="1494"/>
        </w:trPr>
        <w:tc>
          <w:tcPr>
            <w:tcW w:w="2803" w:type="dxa"/>
            <w:shd w:val="clear" w:color="auto" w:fill="FFFFFF" w:themeFill="background1"/>
            <w:vAlign w:val="center"/>
          </w:tcPr>
          <w:p w:rsidR="003044E9" w:rsidRPr="00DC1265" w:rsidRDefault="003044E9"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PRODUCTDESC</w:t>
            </w:r>
          </w:p>
        </w:tc>
        <w:tc>
          <w:tcPr>
            <w:tcW w:w="3293" w:type="dxa"/>
            <w:shd w:val="clear" w:color="auto" w:fill="FFFFFF" w:themeFill="background1"/>
            <w:vAlign w:val="center"/>
          </w:tcPr>
          <w:p w:rsidR="003044E9" w:rsidRDefault="003044E9"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产品描述</w:t>
            </w:r>
            <w:r>
              <w:rPr>
                <w:rFonts w:asciiTheme="minorEastAsia" w:eastAsiaTheme="minorEastAsia" w:hAnsiTheme="minorEastAsia" w:cs="微软雅黑" w:hint="eastAsia"/>
                <w:bCs/>
                <w:sz w:val="24"/>
              </w:rPr>
              <w:t>，商品的标题/交易标题/订单标题/订单关键字等</w:t>
            </w:r>
          </w:p>
          <w:p w:rsidR="003044E9" w:rsidRPr="000E2DA1"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该参数最长为128个汉子</w:t>
            </w:r>
          </w:p>
          <w:p w:rsidR="003044E9" w:rsidRPr="00DC1265" w:rsidRDefault="003044E9" w:rsidP="00AF5965">
            <w:pPr>
              <w:snapToGrid w:val="0"/>
              <w:outlineLvl w:val="3"/>
              <w:rPr>
                <w:rFonts w:asciiTheme="minorEastAsia" w:eastAsiaTheme="minorEastAsia" w:hAnsiTheme="minorEastAsia" w:cs="微软雅黑"/>
                <w:bCs/>
                <w:sz w:val="24"/>
              </w:rPr>
            </w:pPr>
          </w:p>
        </w:tc>
        <w:tc>
          <w:tcPr>
            <w:tcW w:w="992" w:type="dxa"/>
            <w:shd w:val="clear" w:color="auto" w:fill="FFFFFF" w:themeFill="background1"/>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shd w:val="clear" w:color="auto" w:fill="FFFFFF" w:themeFill="background1"/>
            <w:vAlign w:val="center"/>
          </w:tcPr>
          <w:p w:rsidR="003044E9" w:rsidRPr="00DC1265" w:rsidRDefault="003044E9" w:rsidP="00AF5965">
            <w:pPr>
              <w:pStyle w:val="TableContents"/>
              <w:snapToGrid w:val="0"/>
              <w:jc w:val="both"/>
              <w:outlineLvl w:val="3"/>
              <w:rPr>
                <w:rFonts w:asciiTheme="minorEastAsia" w:eastAsiaTheme="minorEastAsia" w:hAnsiTheme="minorEastAsia" w:cs="微软雅黑"/>
                <w:bCs/>
                <w:sz w:val="24"/>
                <w:szCs w:val="24"/>
              </w:rPr>
            </w:pPr>
            <w:r>
              <w:rPr>
                <w:rFonts w:asciiTheme="minorEastAsia" w:eastAsiaTheme="minorEastAsia" w:hAnsiTheme="minorEastAsia" w:cs="微软雅黑" w:hint="eastAsia"/>
                <w:bCs/>
                <w:sz w:val="24"/>
                <w:szCs w:val="24"/>
              </w:rPr>
              <w:t>128</w:t>
            </w:r>
          </w:p>
        </w:tc>
        <w:tc>
          <w:tcPr>
            <w:tcW w:w="1275" w:type="dxa"/>
            <w:shd w:val="clear" w:color="auto" w:fill="FFFFFF" w:themeFill="background1"/>
            <w:vAlign w:val="center"/>
          </w:tcPr>
          <w:p w:rsidR="003044E9" w:rsidRPr="00DC1265" w:rsidRDefault="003044E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AF5965" w:rsidRPr="00AF5965" w:rsidTr="00AF5965">
        <w:trPr>
          <w:trHeight w:hRule="exact" w:val="522"/>
        </w:trPr>
        <w:tc>
          <w:tcPr>
            <w:tcW w:w="2803" w:type="dxa"/>
            <w:shd w:val="clear" w:color="auto" w:fill="FFFFFF" w:themeFill="background1"/>
            <w:vAlign w:val="center"/>
          </w:tcPr>
          <w:p w:rsidR="00AF5965" w:rsidRPr="00DC1265" w:rsidRDefault="00AF5965" w:rsidP="00AF5965">
            <w:pPr>
              <w:snapToGrid w:val="0"/>
              <w:outlineLvl w:val="3"/>
              <w:rPr>
                <w:rFonts w:asciiTheme="minorEastAsia" w:eastAsiaTheme="minorEastAsia" w:hAnsiTheme="minorEastAsia" w:cs="微软雅黑"/>
                <w:bCs/>
                <w:sz w:val="24"/>
              </w:rPr>
            </w:pPr>
            <w:r w:rsidRPr="00AF5965">
              <w:rPr>
                <w:rFonts w:asciiTheme="minorEastAsia" w:eastAsiaTheme="minorEastAsia" w:hAnsiTheme="minorEastAsia" w:cs="微软雅黑"/>
                <w:bCs/>
                <w:sz w:val="24"/>
              </w:rPr>
              <w:t>SUBJECT</w:t>
            </w:r>
          </w:p>
        </w:tc>
        <w:tc>
          <w:tcPr>
            <w:tcW w:w="3293" w:type="dxa"/>
            <w:shd w:val="clear" w:color="auto" w:fill="FFFFFF" w:themeFill="background1"/>
            <w:vAlign w:val="center"/>
          </w:tcPr>
          <w:p w:rsidR="00AF5965" w:rsidRPr="00DC1265" w:rsidRDefault="00AF5965"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商品的标题</w:t>
            </w:r>
          </w:p>
        </w:tc>
        <w:tc>
          <w:tcPr>
            <w:tcW w:w="992" w:type="dxa"/>
            <w:shd w:val="clear" w:color="auto" w:fill="FFFFFF" w:themeFill="background1"/>
            <w:vAlign w:val="center"/>
          </w:tcPr>
          <w:p w:rsidR="00AF5965" w:rsidRPr="00DC1265" w:rsidRDefault="00AF5965"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String</w:t>
            </w:r>
          </w:p>
        </w:tc>
        <w:tc>
          <w:tcPr>
            <w:tcW w:w="709" w:type="dxa"/>
            <w:shd w:val="clear" w:color="auto" w:fill="FFFFFF" w:themeFill="background1"/>
            <w:vAlign w:val="center"/>
          </w:tcPr>
          <w:p w:rsidR="00AF5965" w:rsidRPr="00DC1265" w:rsidRDefault="00AF5965"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128</w:t>
            </w:r>
          </w:p>
        </w:tc>
        <w:tc>
          <w:tcPr>
            <w:tcW w:w="1275" w:type="dxa"/>
            <w:shd w:val="clear" w:color="auto" w:fill="FFFFFF" w:themeFill="background1"/>
            <w:vAlign w:val="center"/>
          </w:tcPr>
          <w:p w:rsidR="00AF5965" w:rsidRPr="00DC1265" w:rsidRDefault="00AF5965"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AF5965" w:rsidRPr="00DC1265" w:rsidTr="00AF5965">
        <w:trPr>
          <w:trHeight w:hRule="exact" w:val="454"/>
        </w:trPr>
        <w:tc>
          <w:tcPr>
            <w:tcW w:w="2803"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PRODUCTAMOUNT</w:t>
            </w:r>
          </w:p>
        </w:tc>
        <w:tc>
          <w:tcPr>
            <w:tcW w:w="3293"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产品金额</w:t>
            </w:r>
          </w:p>
        </w:tc>
        <w:tc>
          <w:tcPr>
            <w:tcW w:w="992" w:type="dxa"/>
            <w:vAlign w:val="center"/>
          </w:tcPr>
          <w:p w:rsidR="00AF5965" w:rsidRPr="00DC1265" w:rsidRDefault="00AF5965"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AF5965" w:rsidRPr="00DC1265" w:rsidRDefault="00AF5965"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12</w:t>
            </w:r>
          </w:p>
        </w:tc>
        <w:tc>
          <w:tcPr>
            <w:tcW w:w="1275"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AF5965" w:rsidRPr="00DC1265" w:rsidTr="00AF5965">
        <w:trPr>
          <w:trHeight w:hRule="exact" w:val="454"/>
        </w:trPr>
        <w:tc>
          <w:tcPr>
            <w:tcW w:w="2803"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ATTACHAMOUNT</w:t>
            </w:r>
          </w:p>
        </w:tc>
        <w:tc>
          <w:tcPr>
            <w:tcW w:w="3293"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附加金额</w:t>
            </w:r>
            <w:r>
              <w:rPr>
                <w:rFonts w:asciiTheme="minorEastAsia" w:eastAsiaTheme="minorEastAsia" w:hAnsiTheme="minorEastAsia" w:cs="微软雅黑" w:hint="eastAsia"/>
                <w:bCs/>
                <w:sz w:val="24"/>
              </w:rPr>
              <w:t xml:space="preserve"> 单位0.01元</w:t>
            </w:r>
          </w:p>
        </w:tc>
        <w:tc>
          <w:tcPr>
            <w:tcW w:w="992" w:type="dxa"/>
            <w:vAlign w:val="center"/>
          </w:tcPr>
          <w:p w:rsidR="00AF5965" w:rsidRPr="00DC1265" w:rsidRDefault="00AF5965"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AF5965" w:rsidRPr="00DC1265" w:rsidRDefault="00AF5965"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12</w:t>
            </w:r>
          </w:p>
        </w:tc>
        <w:tc>
          <w:tcPr>
            <w:tcW w:w="1275"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AF5965" w:rsidRPr="00DC1265" w:rsidTr="00AF5965">
        <w:trPr>
          <w:trHeight w:hRule="exact" w:val="454"/>
        </w:trPr>
        <w:tc>
          <w:tcPr>
            <w:tcW w:w="2803"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ATTACH</w:t>
            </w:r>
          </w:p>
        </w:tc>
        <w:tc>
          <w:tcPr>
            <w:tcW w:w="3293"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附加信息</w:t>
            </w:r>
          </w:p>
        </w:tc>
        <w:tc>
          <w:tcPr>
            <w:tcW w:w="992" w:type="dxa"/>
            <w:vAlign w:val="center"/>
          </w:tcPr>
          <w:p w:rsidR="00AF5965" w:rsidRPr="00DC1265" w:rsidRDefault="00AF5965"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AF5965" w:rsidRPr="00DC1265" w:rsidRDefault="00AF5965"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128</w:t>
            </w:r>
          </w:p>
        </w:tc>
        <w:tc>
          <w:tcPr>
            <w:tcW w:w="1275"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可空</w:t>
            </w:r>
          </w:p>
        </w:tc>
      </w:tr>
      <w:tr w:rsidR="00AF5965" w:rsidRPr="00DC1265" w:rsidTr="00AF5965">
        <w:trPr>
          <w:trHeight w:hRule="exact" w:val="825"/>
        </w:trPr>
        <w:tc>
          <w:tcPr>
            <w:tcW w:w="2803"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DIVDETAILS</w:t>
            </w:r>
          </w:p>
        </w:tc>
        <w:tc>
          <w:tcPr>
            <w:tcW w:w="3293"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分账明细，分账商户必填,格式见说明</w:t>
            </w:r>
          </w:p>
        </w:tc>
        <w:tc>
          <w:tcPr>
            <w:tcW w:w="992" w:type="dxa"/>
            <w:vAlign w:val="center"/>
          </w:tcPr>
          <w:p w:rsidR="00AF5965" w:rsidRPr="00DC1265" w:rsidRDefault="00AF5965"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AF5965" w:rsidRPr="00DC1265" w:rsidRDefault="00AF5965"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256</w:t>
            </w:r>
          </w:p>
        </w:tc>
        <w:tc>
          <w:tcPr>
            <w:tcW w:w="1275"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可空</w:t>
            </w:r>
          </w:p>
        </w:tc>
      </w:tr>
      <w:tr w:rsidR="00AF5965" w:rsidRPr="00DC1265" w:rsidTr="00AF5965">
        <w:trPr>
          <w:trHeight w:hRule="exact" w:val="454"/>
        </w:trPr>
        <w:tc>
          <w:tcPr>
            <w:tcW w:w="2803" w:type="dxa"/>
            <w:vAlign w:val="center"/>
          </w:tcPr>
          <w:p w:rsidR="00AF5965" w:rsidRPr="00DC1265" w:rsidRDefault="00AF5965" w:rsidP="00AF5965">
            <w:pPr>
              <w:snapToGrid w:val="0"/>
              <w:outlineLvl w:val="3"/>
              <w:rPr>
                <w:rFonts w:asciiTheme="minorEastAsia" w:eastAsiaTheme="minorEastAsia" w:hAnsiTheme="minorEastAsia" w:cs="微软雅黑"/>
                <w:bCs/>
                <w:sz w:val="24"/>
                <w:szCs w:val="28"/>
              </w:rPr>
            </w:pPr>
            <w:r w:rsidRPr="00DC1265">
              <w:rPr>
                <w:rFonts w:asciiTheme="minorEastAsia" w:eastAsiaTheme="minorEastAsia" w:hAnsiTheme="minorEastAsia"/>
                <w:bCs/>
                <w:color w:val="000000"/>
                <w:sz w:val="24"/>
                <w:szCs w:val="28"/>
              </w:rPr>
              <w:t>ACCOUNTID</w:t>
            </w:r>
          </w:p>
        </w:tc>
        <w:tc>
          <w:tcPr>
            <w:tcW w:w="3293" w:type="dxa"/>
            <w:vAlign w:val="center"/>
          </w:tcPr>
          <w:p w:rsidR="00AF5965" w:rsidRPr="00DC1265" w:rsidRDefault="00AF5965" w:rsidP="00AF5965">
            <w:pPr>
              <w:snapToGrid w:val="0"/>
              <w:outlineLvl w:val="3"/>
              <w:rPr>
                <w:rFonts w:asciiTheme="minorEastAsia" w:eastAsiaTheme="minorEastAsia" w:hAnsiTheme="minorEastAsia" w:cs="微软雅黑"/>
                <w:bCs/>
                <w:sz w:val="24"/>
                <w:szCs w:val="28"/>
              </w:rPr>
            </w:pPr>
            <w:r w:rsidRPr="00DC1265">
              <w:rPr>
                <w:rFonts w:asciiTheme="minorEastAsia" w:eastAsiaTheme="minorEastAsia" w:hAnsiTheme="minorEastAsia" w:hint="eastAsia"/>
                <w:sz w:val="24"/>
                <w:szCs w:val="28"/>
              </w:rPr>
              <w:t>翼</w:t>
            </w:r>
            <w:r w:rsidRPr="00DC1265">
              <w:rPr>
                <w:rFonts w:asciiTheme="minorEastAsia" w:eastAsiaTheme="minorEastAsia" w:hAnsiTheme="minorEastAsia"/>
                <w:sz w:val="24"/>
                <w:szCs w:val="28"/>
              </w:rPr>
              <w:t>支付账户</w:t>
            </w:r>
            <w:r w:rsidRPr="00DC1265">
              <w:rPr>
                <w:rFonts w:asciiTheme="minorEastAsia" w:eastAsiaTheme="minorEastAsia" w:hAnsiTheme="minorEastAsia" w:hint="eastAsia"/>
                <w:sz w:val="24"/>
                <w:szCs w:val="28"/>
              </w:rPr>
              <w:t>号</w:t>
            </w:r>
          </w:p>
        </w:tc>
        <w:tc>
          <w:tcPr>
            <w:tcW w:w="992" w:type="dxa"/>
            <w:vAlign w:val="center"/>
          </w:tcPr>
          <w:p w:rsidR="00AF5965" w:rsidRPr="00DC1265" w:rsidRDefault="00AF5965" w:rsidP="00AF5965">
            <w:pPr>
              <w:pStyle w:val="TableContents"/>
              <w:snapToGrid w:val="0"/>
              <w:jc w:val="both"/>
              <w:rPr>
                <w:rFonts w:asciiTheme="minorEastAsia" w:eastAsiaTheme="minorEastAsia" w:hAnsiTheme="minorEastAsia" w:cs="微软雅黑"/>
                <w:sz w:val="24"/>
                <w:szCs w:val="18"/>
              </w:rPr>
            </w:pPr>
            <w:r w:rsidRPr="00DC1265">
              <w:rPr>
                <w:rFonts w:asciiTheme="minorEastAsia" w:eastAsiaTheme="minorEastAsia" w:hAnsiTheme="minorEastAsia" w:cs="微软雅黑" w:hint="eastAsia"/>
                <w:sz w:val="24"/>
                <w:szCs w:val="24"/>
              </w:rPr>
              <w:t>String</w:t>
            </w:r>
          </w:p>
        </w:tc>
        <w:tc>
          <w:tcPr>
            <w:tcW w:w="709" w:type="dxa"/>
            <w:vAlign w:val="center"/>
          </w:tcPr>
          <w:p w:rsidR="00AF5965" w:rsidRPr="00DC1265" w:rsidRDefault="00AF5965" w:rsidP="00AF5965">
            <w:pPr>
              <w:pStyle w:val="TableContents"/>
              <w:snapToGrid w:val="0"/>
              <w:jc w:val="both"/>
              <w:outlineLvl w:val="3"/>
              <w:rPr>
                <w:rFonts w:asciiTheme="minorEastAsia" w:eastAsiaTheme="minorEastAsia" w:hAnsiTheme="minorEastAsia" w:cs="微软雅黑"/>
                <w:sz w:val="24"/>
                <w:szCs w:val="28"/>
              </w:rPr>
            </w:pPr>
            <w:r w:rsidRPr="00DC1265">
              <w:rPr>
                <w:rFonts w:asciiTheme="minorEastAsia" w:eastAsiaTheme="minorEastAsia" w:hAnsiTheme="minorEastAsia"/>
                <w:sz w:val="24"/>
                <w:szCs w:val="28"/>
              </w:rPr>
              <w:t>11</w:t>
            </w:r>
          </w:p>
        </w:tc>
        <w:tc>
          <w:tcPr>
            <w:tcW w:w="1275" w:type="dxa"/>
            <w:vAlign w:val="center"/>
          </w:tcPr>
          <w:p w:rsidR="00AF5965" w:rsidRPr="00DC1265" w:rsidRDefault="00AF5965" w:rsidP="00AF5965">
            <w:pPr>
              <w:snapToGrid w:val="0"/>
              <w:outlineLvl w:val="3"/>
              <w:rPr>
                <w:rFonts w:asciiTheme="minorEastAsia" w:eastAsiaTheme="minorEastAsia" w:hAnsiTheme="minorEastAsia" w:cs="微软雅黑"/>
                <w:sz w:val="24"/>
                <w:szCs w:val="28"/>
              </w:rPr>
            </w:pPr>
            <w:r>
              <w:rPr>
                <w:rFonts w:asciiTheme="minorEastAsia" w:eastAsiaTheme="minorEastAsia" w:hAnsiTheme="minorEastAsia" w:cs="微软雅黑" w:hint="eastAsia"/>
                <w:bCs/>
                <w:sz w:val="24"/>
              </w:rPr>
              <w:t>可空</w:t>
            </w:r>
          </w:p>
        </w:tc>
      </w:tr>
      <w:tr w:rsidR="00AF5965" w:rsidRPr="00DC1265" w:rsidTr="00AF5965">
        <w:trPr>
          <w:trHeight w:hRule="exact" w:val="454"/>
        </w:trPr>
        <w:tc>
          <w:tcPr>
            <w:tcW w:w="2803"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CUSTOMERID</w:t>
            </w:r>
          </w:p>
        </w:tc>
        <w:tc>
          <w:tcPr>
            <w:tcW w:w="3293"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用户</w:t>
            </w:r>
            <w:r>
              <w:rPr>
                <w:rFonts w:asciiTheme="minorEastAsia" w:eastAsiaTheme="minorEastAsia" w:hAnsiTheme="minorEastAsia" w:cs="微软雅黑"/>
                <w:bCs/>
                <w:sz w:val="24"/>
              </w:rPr>
              <w:t>手机号</w:t>
            </w:r>
          </w:p>
        </w:tc>
        <w:tc>
          <w:tcPr>
            <w:tcW w:w="992" w:type="dxa"/>
            <w:vAlign w:val="center"/>
          </w:tcPr>
          <w:p w:rsidR="00AF5965" w:rsidRPr="00DC1265" w:rsidRDefault="00AF5965"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AF5965" w:rsidRPr="00DC1265" w:rsidRDefault="00AF5965"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128</w:t>
            </w:r>
          </w:p>
        </w:tc>
        <w:tc>
          <w:tcPr>
            <w:tcW w:w="1275"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AF5965" w:rsidRPr="00DC1265" w:rsidTr="00AF5965">
        <w:trPr>
          <w:trHeight w:hRule="exact" w:val="454"/>
        </w:trPr>
        <w:tc>
          <w:tcPr>
            <w:tcW w:w="2803"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USERIP</w:t>
            </w:r>
          </w:p>
        </w:tc>
        <w:tc>
          <w:tcPr>
            <w:tcW w:w="3293"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sidRPr="00DC1265">
              <w:rPr>
                <w:rFonts w:asciiTheme="minorEastAsia" w:eastAsiaTheme="minorEastAsia" w:hAnsiTheme="minorEastAsia" w:cs="微软雅黑" w:hint="eastAsia"/>
                <w:bCs/>
                <w:sz w:val="24"/>
              </w:rPr>
              <w:t>用户IP</w:t>
            </w:r>
          </w:p>
        </w:tc>
        <w:tc>
          <w:tcPr>
            <w:tcW w:w="992" w:type="dxa"/>
            <w:vAlign w:val="center"/>
          </w:tcPr>
          <w:p w:rsidR="00AF5965" w:rsidRPr="00DC1265" w:rsidRDefault="00AF5965"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String</w:t>
            </w:r>
          </w:p>
        </w:tc>
        <w:tc>
          <w:tcPr>
            <w:tcW w:w="709" w:type="dxa"/>
            <w:vAlign w:val="center"/>
          </w:tcPr>
          <w:p w:rsidR="00AF5965" w:rsidRPr="00DC1265" w:rsidRDefault="00AF5965"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128</w:t>
            </w:r>
          </w:p>
        </w:tc>
        <w:tc>
          <w:tcPr>
            <w:tcW w:w="1275"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可空</w:t>
            </w:r>
          </w:p>
        </w:tc>
      </w:tr>
      <w:tr w:rsidR="00AF5965" w:rsidRPr="00DC1265" w:rsidTr="00AF5965">
        <w:trPr>
          <w:trHeight w:hRule="exact" w:val="454"/>
        </w:trPr>
        <w:tc>
          <w:tcPr>
            <w:tcW w:w="2803"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sidRPr="005B06A2">
              <w:rPr>
                <w:rFonts w:asciiTheme="minorEastAsia" w:eastAsiaTheme="minorEastAsia" w:hAnsiTheme="minorEastAsia" w:cs="微软雅黑"/>
                <w:bCs/>
                <w:sz w:val="24"/>
              </w:rPr>
              <w:t>BUSITYPE</w:t>
            </w:r>
          </w:p>
        </w:tc>
        <w:tc>
          <w:tcPr>
            <w:tcW w:w="3293" w:type="dxa"/>
            <w:vAlign w:val="center"/>
          </w:tcPr>
          <w:p w:rsidR="00AF5965" w:rsidRPr="00DC1265" w:rsidRDefault="00AF5965"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业务类型，默认为“04”</w:t>
            </w:r>
          </w:p>
        </w:tc>
        <w:tc>
          <w:tcPr>
            <w:tcW w:w="992" w:type="dxa"/>
            <w:vAlign w:val="center"/>
          </w:tcPr>
          <w:p w:rsidR="00AF5965" w:rsidRPr="00DC1265" w:rsidRDefault="00AF5965" w:rsidP="00AF5965">
            <w:pPr>
              <w:pStyle w:val="TableContents"/>
              <w:snapToGrid w:val="0"/>
              <w:jc w:val="both"/>
              <w:outlineLvl w:val="3"/>
              <w:rPr>
                <w:rFonts w:asciiTheme="minorEastAsia" w:eastAsiaTheme="minorEastAsia" w:hAnsiTheme="minorEastAsia" w:cs="微软雅黑"/>
                <w:bCs/>
                <w:sz w:val="24"/>
                <w:szCs w:val="24"/>
              </w:rPr>
            </w:pPr>
            <w:r>
              <w:rPr>
                <w:rFonts w:asciiTheme="minorEastAsia" w:eastAsiaTheme="minorEastAsia" w:hAnsiTheme="minorEastAsia" w:cs="微软雅黑" w:hint="eastAsia"/>
                <w:bCs/>
                <w:sz w:val="24"/>
                <w:szCs w:val="24"/>
              </w:rPr>
              <w:t>String</w:t>
            </w:r>
          </w:p>
        </w:tc>
        <w:tc>
          <w:tcPr>
            <w:tcW w:w="709" w:type="dxa"/>
            <w:vAlign w:val="center"/>
          </w:tcPr>
          <w:p w:rsidR="00AF5965" w:rsidRPr="00DC1265" w:rsidRDefault="00AF5965" w:rsidP="00AF5965">
            <w:pPr>
              <w:pStyle w:val="TableContents"/>
              <w:snapToGrid w:val="0"/>
              <w:jc w:val="both"/>
              <w:outlineLvl w:val="3"/>
              <w:rPr>
                <w:rFonts w:asciiTheme="minorEastAsia" w:eastAsiaTheme="minorEastAsia" w:hAnsiTheme="minorEastAsia" w:cs="微软雅黑"/>
                <w:bCs/>
                <w:sz w:val="24"/>
                <w:szCs w:val="24"/>
              </w:rPr>
            </w:pPr>
          </w:p>
        </w:tc>
        <w:tc>
          <w:tcPr>
            <w:tcW w:w="1275" w:type="dxa"/>
            <w:vAlign w:val="center"/>
          </w:tcPr>
          <w:p w:rsidR="00AF5965" w:rsidRDefault="00795C57"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506460" w:rsidRPr="00DC1265" w:rsidTr="00AF5965">
        <w:trPr>
          <w:trHeight w:hRule="exact" w:val="454"/>
        </w:trPr>
        <w:tc>
          <w:tcPr>
            <w:tcW w:w="2803" w:type="dxa"/>
            <w:vAlign w:val="center"/>
          </w:tcPr>
          <w:p w:rsidR="00506460" w:rsidRPr="005B06A2" w:rsidRDefault="00506460" w:rsidP="00AF5965">
            <w:pPr>
              <w:snapToGrid w:val="0"/>
              <w:outlineLvl w:val="3"/>
              <w:rPr>
                <w:rFonts w:asciiTheme="minorEastAsia" w:eastAsiaTheme="minorEastAsia" w:hAnsiTheme="minorEastAsia" w:cs="微软雅黑"/>
                <w:bCs/>
                <w:sz w:val="24"/>
              </w:rPr>
            </w:pPr>
            <w:r w:rsidRPr="00506460">
              <w:rPr>
                <w:rFonts w:asciiTheme="minorEastAsia" w:eastAsiaTheme="minorEastAsia" w:hAnsiTheme="minorEastAsia" w:cs="微软雅黑"/>
                <w:bCs/>
                <w:sz w:val="24"/>
              </w:rPr>
              <w:t>SWTICHACC</w:t>
            </w:r>
          </w:p>
        </w:tc>
        <w:tc>
          <w:tcPr>
            <w:tcW w:w="3293" w:type="dxa"/>
            <w:vAlign w:val="center"/>
          </w:tcPr>
          <w:p w:rsidR="00506460" w:rsidRDefault="00795C57"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是否可切换用户</w:t>
            </w:r>
          </w:p>
        </w:tc>
        <w:tc>
          <w:tcPr>
            <w:tcW w:w="992" w:type="dxa"/>
            <w:vAlign w:val="center"/>
          </w:tcPr>
          <w:p w:rsidR="00506460" w:rsidRDefault="00795C57" w:rsidP="00AF5965">
            <w:pPr>
              <w:pStyle w:val="TableContents"/>
              <w:snapToGrid w:val="0"/>
              <w:jc w:val="both"/>
              <w:outlineLvl w:val="3"/>
              <w:rPr>
                <w:rFonts w:asciiTheme="minorEastAsia" w:eastAsiaTheme="minorEastAsia" w:hAnsiTheme="minorEastAsia" w:cs="微软雅黑"/>
                <w:bCs/>
                <w:sz w:val="24"/>
                <w:szCs w:val="24"/>
              </w:rPr>
            </w:pPr>
            <w:r>
              <w:rPr>
                <w:rFonts w:asciiTheme="minorEastAsia" w:eastAsiaTheme="minorEastAsia" w:hAnsiTheme="minorEastAsia" w:cs="微软雅黑" w:hint="eastAsia"/>
                <w:bCs/>
                <w:sz w:val="24"/>
                <w:szCs w:val="24"/>
              </w:rPr>
              <w:t>String</w:t>
            </w:r>
          </w:p>
        </w:tc>
        <w:tc>
          <w:tcPr>
            <w:tcW w:w="709" w:type="dxa"/>
            <w:vAlign w:val="center"/>
          </w:tcPr>
          <w:p w:rsidR="00506460" w:rsidRPr="00DC1265" w:rsidRDefault="00506460" w:rsidP="00AF5965">
            <w:pPr>
              <w:pStyle w:val="TableContents"/>
              <w:snapToGrid w:val="0"/>
              <w:jc w:val="both"/>
              <w:outlineLvl w:val="3"/>
              <w:rPr>
                <w:rFonts w:asciiTheme="minorEastAsia" w:eastAsiaTheme="minorEastAsia" w:hAnsiTheme="minorEastAsia" w:cs="微软雅黑"/>
                <w:bCs/>
                <w:sz w:val="24"/>
                <w:szCs w:val="24"/>
              </w:rPr>
            </w:pPr>
          </w:p>
        </w:tc>
        <w:tc>
          <w:tcPr>
            <w:tcW w:w="1275" w:type="dxa"/>
            <w:vAlign w:val="center"/>
          </w:tcPr>
          <w:p w:rsidR="00506460" w:rsidRDefault="00795C57"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不可空</w:t>
            </w:r>
          </w:p>
        </w:tc>
      </w:tr>
      <w:tr w:rsidR="004E0F69" w:rsidRPr="00DC1265" w:rsidTr="00DB6306">
        <w:trPr>
          <w:trHeight w:hRule="exact" w:val="454"/>
        </w:trPr>
        <w:tc>
          <w:tcPr>
            <w:tcW w:w="9072" w:type="dxa"/>
            <w:gridSpan w:val="5"/>
            <w:vAlign w:val="center"/>
          </w:tcPr>
          <w:p w:rsidR="004E0F69" w:rsidRDefault="004E0F69"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免登陆参数</w:t>
            </w:r>
          </w:p>
        </w:tc>
      </w:tr>
      <w:tr w:rsidR="00506460" w:rsidRPr="00DC1265" w:rsidTr="00AF5965">
        <w:trPr>
          <w:trHeight w:hRule="exact" w:val="454"/>
        </w:trPr>
        <w:tc>
          <w:tcPr>
            <w:tcW w:w="2803" w:type="dxa"/>
            <w:vAlign w:val="center"/>
          </w:tcPr>
          <w:p w:rsidR="00506460" w:rsidRPr="005B06A2" w:rsidRDefault="00506460" w:rsidP="00AF5965">
            <w:pPr>
              <w:snapToGrid w:val="0"/>
              <w:outlineLvl w:val="3"/>
              <w:rPr>
                <w:rFonts w:asciiTheme="minorEastAsia" w:eastAsiaTheme="minorEastAsia" w:hAnsiTheme="minorEastAsia" w:cs="微软雅黑"/>
                <w:bCs/>
                <w:sz w:val="24"/>
              </w:rPr>
            </w:pPr>
            <w:r w:rsidRPr="00506460">
              <w:rPr>
                <w:rFonts w:asciiTheme="minorEastAsia" w:eastAsiaTheme="minorEastAsia" w:hAnsiTheme="minorEastAsia" w:cs="微软雅黑"/>
                <w:bCs/>
                <w:sz w:val="24"/>
              </w:rPr>
              <w:t>tid</w:t>
            </w:r>
          </w:p>
        </w:tc>
        <w:tc>
          <w:tcPr>
            <w:tcW w:w="3293" w:type="dxa"/>
            <w:vAlign w:val="center"/>
          </w:tcPr>
          <w:p w:rsidR="00506460" w:rsidRDefault="00506460"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免登陆信息-手机号</w:t>
            </w:r>
          </w:p>
        </w:tc>
        <w:tc>
          <w:tcPr>
            <w:tcW w:w="992" w:type="dxa"/>
            <w:vAlign w:val="center"/>
          </w:tcPr>
          <w:p w:rsidR="00506460" w:rsidRDefault="00795C57" w:rsidP="00AF5965">
            <w:pPr>
              <w:pStyle w:val="TableContents"/>
              <w:snapToGrid w:val="0"/>
              <w:jc w:val="both"/>
              <w:outlineLvl w:val="3"/>
              <w:rPr>
                <w:rFonts w:asciiTheme="minorEastAsia" w:eastAsiaTheme="minorEastAsia" w:hAnsiTheme="minorEastAsia" w:cs="微软雅黑"/>
                <w:bCs/>
                <w:sz w:val="24"/>
                <w:szCs w:val="24"/>
              </w:rPr>
            </w:pPr>
            <w:r>
              <w:rPr>
                <w:rFonts w:asciiTheme="minorEastAsia" w:eastAsiaTheme="minorEastAsia" w:hAnsiTheme="minorEastAsia" w:cs="微软雅黑" w:hint="eastAsia"/>
                <w:bCs/>
                <w:sz w:val="24"/>
                <w:szCs w:val="24"/>
              </w:rPr>
              <w:t>String</w:t>
            </w:r>
          </w:p>
        </w:tc>
        <w:tc>
          <w:tcPr>
            <w:tcW w:w="709" w:type="dxa"/>
            <w:vAlign w:val="center"/>
          </w:tcPr>
          <w:p w:rsidR="00506460" w:rsidRPr="00DC1265" w:rsidRDefault="00795C57"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128</w:t>
            </w:r>
          </w:p>
        </w:tc>
        <w:tc>
          <w:tcPr>
            <w:tcW w:w="1275" w:type="dxa"/>
            <w:vAlign w:val="center"/>
          </w:tcPr>
          <w:p w:rsidR="00506460" w:rsidRDefault="00795C57"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可空</w:t>
            </w:r>
          </w:p>
        </w:tc>
      </w:tr>
      <w:tr w:rsidR="00506460" w:rsidRPr="00DC1265" w:rsidTr="00AF5965">
        <w:trPr>
          <w:trHeight w:hRule="exact" w:val="454"/>
        </w:trPr>
        <w:tc>
          <w:tcPr>
            <w:tcW w:w="2803" w:type="dxa"/>
            <w:vAlign w:val="center"/>
          </w:tcPr>
          <w:p w:rsidR="00506460" w:rsidRPr="005B06A2" w:rsidRDefault="00506460" w:rsidP="00AF5965">
            <w:pPr>
              <w:snapToGrid w:val="0"/>
              <w:outlineLvl w:val="3"/>
              <w:rPr>
                <w:rFonts w:asciiTheme="minorEastAsia" w:eastAsiaTheme="minorEastAsia" w:hAnsiTheme="minorEastAsia" w:cs="微软雅黑"/>
                <w:bCs/>
                <w:sz w:val="24"/>
              </w:rPr>
            </w:pPr>
            <w:r w:rsidRPr="00506460">
              <w:rPr>
                <w:rFonts w:asciiTheme="minorEastAsia" w:eastAsiaTheme="minorEastAsia" w:hAnsiTheme="minorEastAsia" w:cs="微软雅黑"/>
                <w:bCs/>
                <w:sz w:val="24"/>
              </w:rPr>
              <w:t>key_index</w:t>
            </w:r>
          </w:p>
        </w:tc>
        <w:tc>
          <w:tcPr>
            <w:tcW w:w="3293" w:type="dxa"/>
            <w:vAlign w:val="center"/>
          </w:tcPr>
          <w:p w:rsidR="00506460" w:rsidRDefault="00506460"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免登陆信息-RSA公钥索引</w:t>
            </w:r>
          </w:p>
        </w:tc>
        <w:tc>
          <w:tcPr>
            <w:tcW w:w="992" w:type="dxa"/>
            <w:vAlign w:val="center"/>
          </w:tcPr>
          <w:p w:rsidR="00506460" w:rsidRDefault="00795C57" w:rsidP="00AF5965">
            <w:pPr>
              <w:pStyle w:val="TableContents"/>
              <w:snapToGrid w:val="0"/>
              <w:jc w:val="both"/>
              <w:outlineLvl w:val="3"/>
              <w:rPr>
                <w:rFonts w:asciiTheme="minorEastAsia" w:eastAsiaTheme="minorEastAsia" w:hAnsiTheme="minorEastAsia" w:cs="微软雅黑"/>
                <w:bCs/>
                <w:sz w:val="24"/>
                <w:szCs w:val="24"/>
              </w:rPr>
            </w:pPr>
            <w:r>
              <w:rPr>
                <w:rFonts w:asciiTheme="minorEastAsia" w:eastAsiaTheme="minorEastAsia" w:hAnsiTheme="minorEastAsia" w:cs="微软雅黑" w:hint="eastAsia"/>
                <w:bCs/>
                <w:sz w:val="24"/>
                <w:szCs w:val="24"/>
              </w:rPr>
              <w:t>String</w:t>
            </w:r>
          </w:p>
        </w:tc>
        <w:tc>
          <w:tcPr>
            <w:tcW w:w="709" w:type="dxa"/>
            <w:vAlign w:val="center"/>
          </w:tcPr>
          <w:p w:rsidR="00506460" w:rsidRPr="00DC1265" w:rsidRDefault="00795C57"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128</w:t>
            </w:r>
          </w:p>
        </w:tc>
        <w:tc>
          <w:tcPr>
            <w:tcW w:w="1275" w:type="dxa"/>
            <w:vAlign w:val="center"/>
          </w:tcPr>
          <w:p w:rsidR="00506460" w:rsidRDefault="00795C57"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可空</w:t>
            </w:r>
          </w:p>
        </w:tc>
      </w:tr>
      <w:tr w:rsidR="00506460" w:rsidRPr="00DC1265" w:rsidTr="00AF5965">
        <w:trPr>
          <w:trHeight w:hRule="exact" w:val="454"/>
        </w:trPr>
        <w:tc>
          <w:tcPr>
            <w:tcW w:w="2803" w:type="dxa"/>
            <w:vAlign w:val="center"/>
          </w:tcPr>
          <w:p w:rsidR="00506460" w:rsidRPr="005B06A2" w:rsidRDefault="00506460" w:rsidP="00AF5965">
            <w:pPr>
              <w:snapToGrid w:val="0"/>
              <w:outlineLvl w:val="3"/>
              <w:rPr>
                <w:rFonts w:asciiTheme="minorEastAsia" w:eastAsiaTheme="minorEastAsia" w:hAnsiTheme="minorEastAsia" w:cs="微软雅黑"/>
                <w:bCs/>
                <w:sz w:val="24"/>
              </w:rPr>
            </w:pPr>
            <w:r w:rsidRPr="00506460">
              <w:rPr>
                <w:rFonts w:asciiTheme="minorEastAsia" w:eastAsiaTheme="minorEastAsia" w:hAnsiTheme="minorEastAsia" w:cs="微软雅黑"/>
                <w:bCs/>
                <w:sz w:val="24"/>
              </w:rPr>
              <w:t>key_tid</w:t>
            </w:r>
          </w:p>
        </w:tc>
        <w:tc>
          <w:tcPr>
            <w:tcW w:w="3293" w:type="dxa"/>
            <w:vAlign w:val="center"/>
          </w:tcPr>
          <w:p w:rsidR="00506460" w:rsidRDefault="00506460"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免登陆信息-token令牌</w:t>
            </w:r>
          </w:p>
        </w:tc>
        <w:tc>
          <w:tcPr>
            <w:tcW w:w="992" w:type="dxa"/>
            <w:vAlign w:val="center"/>
          </w:tcPr>
          <w:p w:rsidR="00506460" w:rsidRDefault="00795C57" w:rsidP="00AF5965">
            <w:pPr>
              <w:pStyle w:val="TableContents"/>
              <w:snapToGrid w:val="0"/>
              <w:jc w:val="both"/>
              <w:outlineLvl w:val="3"/>
              <w:rPr>
                <w:rFonts w:asciiTheme="minorEastAsia" w:eastAsiaTheme="minorEastAsia" w:hAnsiTheme="minorEastAsia" w:cs="微软雅黑"/>
                <w:bCs/>
                <w:sz w:val="24"/>
                <w:szCs w:val="24"/>
              </w:rPr>
            </w:pPr>
            <w:r>
              <w:rPr>
                <w:rFonts w:asciiTheme="minorEastAsia" w:eastAsiaTheme="minorEastAsia" w:hAnsiTheme="minorEastAsia" w:cs="微软雅黑" w:hint="eastAsia"/>
                <w:bCs/>
                <w:sz w:val="24"/>
                <w:szCs w:val="24"/>
              </w:rPr>
              <w:t>String</w:t>
            </w:r>
          </w:p>
        </w:tc>
        <w:tc>
          <w:tcPr>
            <w:tcW w:w="709" w:type="dxa"/>
            <w:vAlign w:val="center"/>
          </w:tcPr>
          <w:p w:rsidR="00506460" w:rsidRPr="00DC1265" w:rsidRDefault="00795C57" w:rsidP="00AF5965">
            <w:pPr>
              <w:pStyle w:val="TableContents"/>
              <w:snapToGrid w:val="0"/>
              <w:jc w:val="both"/>
              <w:outlineLvl w:val="3"/>
              <w:rPr>
                <w:rFonts w:asciiTheme="minorEastAsia" w:eastAsiaTheme="minorEastAsia" w:hAnsiTheme="minorEastAsia" w:cs="微软雅黑"/>
                <w:bCs/>
                <w:sz w:val="24"/>
                <w:szCs w:val="24"/>
              </w:rPr>
            </w:pPr>
            <w:r w:rsidRPr="00DC1265">
              <w:rPr>
                <w:rFonts w:asciiTheme="minorEastAsia" w:eastAsiaTheme="minorEastAsia" w:hAnsiTheme="minorEastAsia" w:cs="微软雅黑" w:hint="eastAsia"/>
                <w:bCs/>
                <w:sz w:val="24"/>
                <w:szCs w:val="24"/>
              </w:rPr>
              <w:t>128</w:t>
            </w:r>
          </w:p>
        </w:tc>
        <w:tc>
          <w:tcPr>
            <w:tcW w:w="1275" w:type="dxa"/>
            <w:vAlign w:val="center"/>
          </w:tcPr>
          <w:p w:rsidR="00506460" w:rsidRDefault="00795C57" w:rsidP="00AF5965">
            <w:pPr>
              <w:snapToGrid w:val="0"/>
              <w:outlineLvl w:val="3"/>
              <w:rPr>
                <w:rFonts w:asciiTheme="minorEastAsia" w:eastAsiaTheme="minorEastAsia" w:hAnsiTheme="minorEastAsia" w:cs="微软雅黑"/>
                <w:bCs/>
                <w:sz w:val="24"/>
              </w:rPr>
            </w:pPr>
            <w:r>
              <w:rPr>
                <w:rFonts w:asciiTheme="minorEastAsia" w:eastAsiaTheme="minorEastAsia" w:hAnsiTheme="minorEastAsia" w:cs="微软雅黑" w:hint="eastAsia"/>
                <w:bCs/>
                <w:sz w:val="24"/>
              </w:rPr>
              <w:t>可空</w:t>
            </w:r>
          </w:p>
        </w:tc>
      </w:tr>
    </w:tbl>
    <w:p w:rsidR="00795C57" w:rsidRDefault="00795C57" w:rsidP="008E68D5"/>
    <w:p w:rsidR="00795C57" w:rsidRPr="008E68D5" w:rsidRDefault="00795C57" w:rsidP="008E68D5">
      <w:pPr>
        <w:rPr>
          <w:sz w:val="24"/>
        </w:rPr>
      </w:pPr>
      <w:r w:rsidRPr="008E68D5">
        <w:rPr>
          <w:rFonts w:hint="eastAsia"/>
          <w:color w:val="FF0000"/>
          <w:sz w:val="24"/>
        </w:rPr>
        <w:t>注：</w:t>
      </w:r>
      <w:r w:rsidRPr="008E68D5">
        <w:rPr>
          <w:rFonts w:hint="eastAsia"/>
          <w:sz w:val="24"/>
        </w:rPr>
        <w:t>上述免登陆参数中</w:t>
      </w:r>
      <w:r w:rsidRPr="008E68D5">
        <w:rPr>
          <w:sz w:val="24"/>
        </w:rPr>
        <w:t>tid</w:t>
      </w:r>
      <w:r w:rsidRPr="008E68D5">
        <w:rPr>
          <w:rFonts w:hint="eastAsia"/>
          <w:sz w:val="24"/>
        </w:rPr>
        <w:t>，</w:t>
      </w:r>
      <w:r w:rsidRPr="008E68D5">
        <w:rPr>
          <w:sz w:val="24"/>
        </w:rPr>
        <w:t>key_index</w:t>
      </w:r>
      <w:r w:rsidRPr="008E68D5">
        <w:rPr>
          <w:rFonts w:hint="eastAsia"/>
          <w:sz w:val="24"/>
        </w:rPr>
        <w:t>，</w:t>
      </w:r>
      <w:r w:rsidRPr="008E68D5">
        <w:rPr>
          <w:sz w:val="24"/>
        </w:rPr>
        <w:t>key_tid</w:t>
      </w:r>
      <w:r w:rsidRPr="008E68D5">
        <w:rPr>
          <w:rFonts w:hint="eastAsia"/>
          <w:sz w:val="24"/>
        </w:rPr>
        <w:t>是从通过</w:t>
      </w:r>
      <w:r w:rsidRPr="008E68D5">
        <w:rPr>
          <w:rFonts w:hint="eastAsia"/>
          <w:sz w:val="24"/>
        </w:rPr>
        <w:t xml:space="preserve"> </w:t>
      </w:r>
      <w:r w:rsidRPr="008E68D5">
        <w:rPr>
          <w:rFonts w:hint="eastAsia"/>
          <w:sz w:val="24"/>
        </w:rPr>
        <w:t>“短信验证码验证”接口获取，分别对应（</w:t>
      </w:r>
      <w:r w:rsidRPr="008E68D5">
        <w:rPr>
          <w:rFonts w:hint="eastAsia"/>
          <w:sz w:val="24"/>
        </w:rPr>
        <w:t>productNo</w:t>
      </w:r>
      <w:r w:rsidRPr="008E68D5">
        <w:rPr>
          <w:rFonts w:hint="eastAsia"/>
          <w:sz w:val="24"/>
        </w:rPr>
        <w:t>、</w:t>
      </w:r>
      <w:r w:rsidRPr="008E68D5">
        <w:rPr>
          <w:rFonts w:hint="eastAsia"/>
          <w:sz w:val="24"/>
        </w:rPr>
        <w:t>keyIndex</w:t>
      </w:r>
      <w:r w:rsidRPr="008E68D5">
        <w:rPr>
          <w:rFonts w:hint="eastAsia"/>
          <w:sz w:val="24"/>
        </w:rPr>
        <w:t>、</w:t>
      </w:r>
      <w:r w:rsidRPr="008E68D5">
        <w:rPr>
          <w:rFonts w:hint="eastAsia"/>
          <w:sz w:val="24"/>
        </w:rPr>
        <w:t>token</w:t>
      </w:r>
      <w:r w:rsidRPr="008E68D5">
        <w:rPr>
          <w:rFonts w:hint="eastAsia"/>
          <w:sz w:val="24"/>
        </w:rPr>
        <w:t>）</w:t>
      </w:r>
    </w:p>
    <w:p w:rsidR="008648F5" w:rsidRDefault="00D828B0" w:rsidP="00D828B0">
      <w:pPr>
        <w:pStyle w:val="2"/>
        <w:numPr>
          <w:ilvl w:val="1"/>
          <w:numId w:val="16"/>
        </w:numPr>
        <w:tabs>
          <w:tab w:val="left" w:pos="567"/>
        </w:tabs>
        <w:adjustRightInd/>
        <w:spacing w:before="260" w:after="260" w:line="415" w:lineRule="auto"/>
        <w:jc w:val="both"/>
        <w:textAlignment w:val="auto"/>
        <w:rPr>
          <w:color w:val="1D1B11"/>
        </w:rPr>
      </w:pPr>
      <w:bookmarkStart w:id="40" w:name="_Toc433833327"/>
      <w:r w:rsidRPr="00D828B0">
        <w:rPr>
          <w:rFonts w:hint="eastAsia"/>
          <w:color w:val="1D1B11"/>
        </w:rPr>
        <w:lastRenderedPageBreak/>
        <w:t>请求示例</w:t>
      </w:r>
      <w:bookmarkEnd w:id="40"/>
    </w:p>
    <w:p w:rsidR="00D828B0" w:rsidRDefault="00D828B0" w:rsidP="00D828B0">
      <w:pPr>
        <w:jc w:val="left"/>
      </w:pPr>
      <w:r w:rsidRPr="00D828B0">
        <w:rPr>
          <w:rFonts w:hint="eastAsia"/>
        </w:rPr>
        <w:t>MERCHANTID=03310101101078000&amp;SUBMERCHANTID=&amp;MERCHANTPWD=538419&amp;ORDERSEQ=1446040125198&amp;ORDERAMOUNT=0.01&amp;ORDERTIME=20151028214845&amp;ORDERVALIDITYTIME=20151028214845&amp;PRODUCTDESC=</w:t>
      </w:r>
      <w:r w:rsidRPr="00D828B0">
        <w:rPr>
          <w:rFonts w:hint="eastAsia"/>
        </w:rPr>
        <w:t>测试商品描述</w:t>
      </w:r>
      <w:r w:rsidRPr="00D828B0">
        <w:rPr>
          <w:rFonts w:hint="eastAsia"/>
        </w:rPr>
        <w:t>&amp;CUSTOMERID=18055177348&amp;PRODUCTAMOUNT=0.01&amp;ATTACHAMOUNT=0&amp;CURTYPE=RMB&amp;BEFOREM</w:t>
      </w:r>
      <w:r w:rsidRPr="00D828B0">
        <w:t>ERCHANTURL=http://www.baidu.com&amp;BACKMERCHANTURL=http://127.0.0.1:8040/wapBgNotice.action&amp;ATTACH=&amp;PRODUCTID=04&amp;USERIP=192.168.11.130&amp;DIVDETAILS=&amp;ACCOUNTID=18055177348&amp;BUSITYPE=04&amp;ORDERREQTRANSEQ=144604012519800001&amp;SERVICE=mobile.securitypay.pay&amp;SIGNTYPE=MD5</w:t>
      </w:r>
      <w:r w:rsidRPr="00D828B0">
        <w:rPr>
          <w:rFonts w:hint="eastAsia"/>
        </w:rPr>
        <w:t>&amp;SIGN=82843D2EC8326B1B17BED09603B33538&amp;SUBJECT=</w:t>
      </w:r>
      <w:r w:rsidRPr="00D828B0">
        <w:rPr>
          <w:rFonts w:hint="eastAsia"/>
        </w:rPr>
        <w:t>测试商品</w:t>
      </w:r>
      <w:r w:rsidR="00F2289F">
        <w:rPr>
          <w:rFonts w:hint="eastAsia"/>
        </w:rPr>
        <w:t>0000001&amp;ORDERAMOUNT=0.01</w:t>
      </w:r>
      <w:r w:rsidRPr="00D828B0">
        <w:rPr>
          <w:rFonts w:hint="eastAsia"/>
        </w:rPr>
        <w:t>&amp;SWTICHACC=false&amp;tid=18055177348&amp;key_index=46&amp;key_tid=KVlTDR1VY+9tGnydi30v9GQRlD1pSunVUnA/XbhV9RYrjjP7CVgw4QdpOBfDly7SSVJZiA</w:t>
      </w:r>
      <w:r w:rsidRPr="00D828B0">
        <w:t>Ka/4mz6KQuGclWRRTC6INbBsW61SqMBJC3Lrq2AniY55bU3EFLEB9n7zOBp33oqBe8oE3m9nv/QX9iUxLYL+3Tx0WXwOXc9d5dlE4=</w:t>
      </w:r>
    </w:p>
    <w:p w:rsidR="001E5B20" w:rsidRDefault="001E5B20" w:rsidP="001E5B20">
      <w:pPr>
        <w:pStyle w:val="2"/>
        <w:numPr>
          <w:ilvl w:val="1"/>
          <w:numId w:val="16"/>
        </w:numPr>
        <w:tabs>
          <w:tab w:val="left" w:pos="567"/>
        </w:tabs>
        <w:adjustRightInd/>
        <w:spacing w:before="260" w:after="260" w:line="415" w:lineRule="auto"/>
        <w:jc w:val="both"/>
        <w:textAlignment w:val="auto"/>
        <w:rPr>
          <w:color w:val="1D1B11"/>
        </w:rPr>
      </w:pPr>
      <w:bookmarkStart w:id="41" w:name="_Toc433833328"/>
      <w:r>
        <w:rPr>
          <w:rFonts w:hint="eastAsia"/>
          <w:color w:val="1D1B11"/>
        </w:rPr>
        <w:t>MD5</w:t>
      </w:r>
      <w:r>
        <w:rPr>
          <w:rFonts w:hint="eastAsia"/>
          <w:color w:val="1D1B11"/>
        </w:rPr>
        <w:t>签名</w:t>
      </w:r>
      <w:bookmarkEnd w:id="41"/>
    </w:p>
    <w:p w:rsidR="001E5B20" w:rsidRPr="001E5B20" w:rsidRDefault="001E5B20" w:rsidP="001E5B20">
      <w:pPr>
        <w:rPr>
          <w:b/>
        </w:rPr>
      </w:pPr>
      <w:r w:rsidRPr="001E5B20">
        <w:rPr>
          <w:rFonts w:hint="eastAsia"/>
          <w:b/>
        </w:rPr>
        <w:t>上述</w:t>
      </w:r>
      <w:r w:rsidR="00EF1BC5">
        <w:rPr>
          <w:rFonts w:hint="eastAsia"/>
          <w:b/>
        </w:rPr>
        <w:t>SIGN</w:t>
      </w:r>
      <w:r w:rsidR="00EF1BC5" w:rsidRPr="001E5B20">
        <w:rPr>
          <w:rFonts w:hint="eastAsia"/>
          <w:b/>
        </w:rPr>
        <w:t>签名</w:t>
      </w:r>
      <w:r w:rsidR="00EF1BC5">
        <w:rPr>
          <w:rFonts w:hint="eastAsia"/>
          <w:b/>
        </w:rPr>
        <w:t>字段</w:t>
      </w:r>
      <w:r w:rsidRPr="001E5B20">
        <w:rPr>
          <w:rFonts w:hint="eastAsia"/>
          <w:b/>
        </w:rPr>
        <w:t>原字符串：</w:t>
      </w:r>
    </w:p>
    <w:p w:rsidR="001E5B20" w:rsidRPr="001E5B20" w:rsidRDefault="001E5B20" w:rsidP="001E5B20">
      <w:r w:rsidRPr="001E5B20">
        <w:t>SERVICE=mobile.securitypay.pay&amp;MERCHANTID=03310101101078000&amp;MERCHANTPWD=538419&amp;SUBMERCHANTID=&amp;BACKMERCHANTURL=http://127.0.0.1:8040/wapBgNotice.action&amp;ORDERSEQ=1446040125198&amp;ORDERREQTRANSEQ=144604012519800001&amp;ORDERTIME=20151028214845&amp;ORDERVALIDITYTIME=2015</w:t>
      </w:r>
      <w:r w:rsidRPr="001E5B20">
        <w:rPr>
          <w:rFonts w:hint="eastAsia"/>
        </w:rPr>
        <w:t>1028214845&amp;CURTYPE=RMB&amp;ORDERAMOUNT=0.01&amp;SUBJECT=</w:t>
      </w:r>
      <w:r w:rsidRPr="001E5B20">
        <w:rPr>
          <w:rFonts w:hint="eastAsia"/>
        </w:rPr>
        <w:t>测试商品</w:t>
      </w:r>
      <w:r w:rsidRPr="001E5B20">
        <w:rPr>
          <w:rFonts w:hint="eastAsia"/>
        </w:rPr>
        <w:t>0000001&amp;PRODUCTID=04&amp;PRODUCTDESC=</w:t>
      </w:r>
      <w:r w:rsidRPr="001E5B20">
        <w:rPr>
          <w:rFonts w:hint="eastAsia"/>
        </w:rPr>
        <w:t>测试商品描述</w:t>
      </w:r>
      <w:r w:rsidRPr="001E5B20">
        <w:rPr>
          <w:rFonts w:hint="eastAsia"/>
        </w:rPr>
        <w:t>&amp;CUSTOMERID=18055177348&amp;SWTICHACC=false</w:t>
      </w:r>
      <w:r w:rsidR="00FC3B58">
        <w:rPr>
          <w:rFonts w:hint="eastAsia"/>
        </w:rPr>
        <w:t>&amp;KEY=</w:t>
      </w:r>
      <w:bookmarkStart w:id="42" w:name="_GoBack"/>
      <w:bookmarkEnd w:id="42"/>
    </w:p>
    <w:p w:rsidR="001E5B20" w:rsidRDefault="001E5B20" w:rsidP="00D828B0">
      <w:pPr>
        <w:jc w:val="left"/>
      </w:pPr>
    </w:p>
    <w:p w:rsidR="001E5B20" w:rsidRPr="001E5B20" w:rsidRDefault="001E5B20" w:rsidP="00D828B0">
      <w:pPr>
        <w:jc w:val="left"/>
        <w:rPr>
          <w:b/>
        </w:rPr>
      </w:pPr>
      <w:r w:rsidRPr="001E5B20">
        <w:rPr>
          <w:rFonts w:hint="eastAsia"/>
          <w:b/>
        </w:rPr>
        <w:t>签名后：</w:t>
      </w:r>
    </w:p>
    <w:p w:rsidR="001E5B20" w:rsidRDefault="001E5B20" w:rsidP="00D828B0">
      <w:pPr>
        <w:jc w:val="left"/>
      </w:pPr>
      <w:r w:rsidRPr="001E5B20">
        <w:t>82843D2EC8326B1B17BED09603B33538</w:t>
      </w:r>
    </w:p>
    <w:p w:rsidR="00E042A7" w:rsidRDefault="00E042A7" w:rsidP="00E042A7">
      <w:pPr>
        <w:pStyle w:val="2"/>
        <w:numPr>
          <w:ilvl w:val="1"/>
          <w:numId w:val="16"/>
        </w:numPr>
        <w:tabs>
          <w:tab w:val="left" w:pos="567"/>
        </w:tabs>
        <w:adjustRightInd/>
        <w:spacing w:before="260" w:after="260" w:line="415" w:lineRule="auto"/>
        <w:jc w:val="both"/>
        <w:textAlignment w:val="auto"/>
        <w:rPr>
          <w:color w:val="1D1B11"/>
        </w:rPr>
      </w:pPr>
      <w:bookmarkStart w:id="43" w:name="_Toc433833329"/>
      <w:r w:rsidRPr="00E042A7">
        <w:rPr>
          <w:rFonts w:hint="eastAsia"/>
          <w:color w:val="1D1B11"/>
        </w:rPr>
        <w:t>Web</w:t>
      </w:r>
      <w:r w:rsidRPr="00E042A7">
        <w:rPr>
          <w:rFonts w:hint="eastAsia"/>
          <w:color w:val="1D1B11"/>
        </w:rPr>
        <w:t>收银台请求地址</w:t>
      </w:r>
      <w:bookmarkEnd w:id="43"/>
    </w:p>
    <w:p w:rsidR="00EF1BC5" w:rsidRDefault="006F16E0" w:rsidP="006F16E0">
      <w:pPr>
        <w:ind w:firstLine="420"/>
      </w:pPr>
      <w:r>
        <w:rPr>
          <w:rFonts w:hint="eastAsia"/>
        </w:rPr>
        <w:t>对于</w:t>
      </w:r>
      <w:r>
        <w:rPr>
          <w:rFonts w:hint="eastAsia"/>
        </w:rPr>
        <w:t>2.3</w:t>
      </w:r>
      <w:r>
        <w:rPr>
          <w:rFonts w:hint="eastAsia"/>
        </w:rPr>
        <w:t>节的请求参数，同</w:t>
      </w:r>
      <w:r>
        <w:rPr>
          <w:rFonts w:hint="eastAsia"/>
        </w:rPr>
        <w:t>1.2</w:t>
      </w:r>
      <w:r>
        <w:rPr>
          <w:rFonts w:hint="eastAsia"/>
        </w:rPr>
        <w:t>节通行方式中加密方式一样，生成如下字符串：</w:t>
      </w:r>
    </w:p>
    <w:p w:rsidR="006F16E0" w:rsidRDefault="006F16E0" w:rsidP="006F16E0">
      <w:pPr>
        <w:ind w:firstLine="420"/>
      </w:pPr>
      <w:r w:rsidRPr="006F16E0">
        <w:t>http://116.228.151.160:6001/h5-cashier/gateway.pay?platform=wap_3.0&amp;encryStr=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</w:t>
      </w:r>
      <w:r w:rsidRPr="006F16E0">
        <w:lastRenderedPageBreak/>
        <w:t>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&amp;keyIndex=67&amp;encryKey=c85iUZ92VN/9YS8YlAl8YpWwwRr6SNSXwz8YE/iehhY8CwDmnowoyQhbCvIjABZ0zDC/bnEQenBNQWEQwzZgB8yHEWMN1ZJlI8mLuQx8+i/diShKXBAwYqlw0JaoIzYMpHSxrqOL1ksCXhehhlWkIhWtSIYaBBN9XH5Jh8HRQwc=</w:t>
      </w:r>
    </w:p>
    <w:p w:rsidR="006F16E0" w:rsidRDefault="006F16E0" w:rsidP="006F16E0">
      <w:pPr>
        <w:ind w:firstLine="420"/>
      </w:pPr>
    </w:p>
    <w:p w:rsidR="006F16E0" w:rsidRDefault="006F16E0" w:rsidP="006F16E0">
      <w:pPr>
        <w:ind w:firstLine="420"/>
      </w:pPr>
      <w:r>
        <w:rPr>
          <w:rFonts w:hint="eastAsia"/>
        </w:rPr>
        <w:t>上述</w:t>
      </w:r>
      <w:r>
        <w:rPr>
          <w:rFonts w:hint="eastAsia"/>
        </w:rPr>
        <w:t>url</w:t>
      </w:r>
      <w:r>
        <w:rPr>
          <w:rFonts w:hint="eastAsia"/>
        </w:rPr>
        <w:t>即</w:t>
      </w:r>
      <w:r>
        <w:rPr>
          <w:rFonts w:hint="eastAsia"/>
        </w:rPr>
        <w:t>web</w:t>
      </w:r>
      <w:r>
        <w:rPr>
          <w:rFonts w:hint="eastAsia"/>
        </w:rPr>
        <w:t>免登陆字符串，同时可自动下单。如果有不明白的地方，请参照</w:t>
      </w:r>
      <w:r w:rsidRPr="006F16E0">
        <w:t>UnitTest.java</w:t>
      </w:r>
      <w:r>
        <w:rPr>
          <w:rFonts w:hint="eastAsia"/>
        </w:rPr>
        <w:t>单元测试。</w:t>
      </w:r>
      <w:bookmarkEnd w:id="8"/>
    </w:p>
    <w:p w:rsidR="00194292" w:rsidRPr="00194292" w:rsidRDefault="00194292" w:rsidP="00194292">
      <w:pPr>
        <w:pStyle w:val="2"/>
        <w:numPr>
          <w:ilvl w:val="1"/>
          <w:numId w:val="16"/>
        </w:numPr>
        <w:tabs>
          <w:tab w:val="left" w:pos="567"/>
        </w:tabs>
        <w:adjustRightInd/>
        <w:spacing w:before="260" w:after="260" w:line="415" w:lineRule="auto"/>
        <w:jc w:val="both"/>
        <w:textAlignment w:val="auto"/>
        <w:rPr>
          <w:color w:val="1D1B11"/>
        </w:rPr>
      </w:pPr>
      <w:bookmarkStart w:id="44" w:name="_Toc28559"/>
      <w:bookmarkStart w:id="45" w:name="_Toc426384144"/>
      <w:r w:rsidRPr="00194292">
        <w:rPr>
          <w:rFonts w:hint="eastAsia"/>
          <w:color w:val="1D1B11"/>
        </w:rPr>
        <w:t>同步通知参数说明</w:t>
      </w:r>
      <w:bookmarkEnd w:id="44"/>
      <w:bookmarkEnd w:id="45"/>
    </w:p>
    <w:p w:rsidR="00DB6306" w:rsidRDefault="00194292" w:rsidP="006F16E0">
      <w:pPr>
        <w:ind w:firstLine="420"/>
      </w:pPr>
      <w:r>
        <w:rPr>
          <w:rFonts w:hint="eastAsia"/>
        </w:rPr>
        <w:t>如果上面的“前台通知地址”</w:t>
      </w:r>
      <w:r w:rsidRPr="00194292">
        <w:t>BEFOREMERCHANTURL</w:t>
      </w:r>
      <w:r>
        <w:rPr>
          <w:rFonts w:hint="eastAsia"/>
        </w:rPr>
        <w:t>配置了</w:t>
      </w:r>
      <w:r>
        <w:rPr>
          <w:rFonts w:hint="eastAsia"/>
        </w:rPr>
        <w:t xml:space="preserve"> </w:t>
      </w:r>
      <w:hyperlink r:id="rId11" w:history="1">
        <w:r w:rsidRPr="00950EBE">
          <w:rPr>
            <w:rStyle w:val="a5"/>
            <w:rFonts w:hint="eastAsia"/>
          </w:rPr>
          <w:t>http://127.0.0.1/test.html</w:t>
        </w:r>
      </w:hyperlink>
    </w:p>
    <w:p w:rsidR="00194292" w:rsidRPr="00194292" w:rsidRDefault="00194292" w:rsidP="006F16E0">
      <w:pPr>
        <w:ind w:firstLine="420"/>
      </w:pPr>
      <w:r>
        <w:rPr>
          <w:rFonts w:hint="eastAsia"/>
        </w:rPr>
        <w:t>那么我们会在支付成功或者取消支付时，页面跳转至</w:t>
      </w:r>
      <w:r>
        <w:rPr>
          <w:rFonts w:hint="eastAsia"/>
        </w:rPr>
        <w:t xml:space="preserve"> </w:t>
      </w:r>
      <w:r w:rsidRPr="00194292">
        <w:rPr>
          <w:rFonts w:hint="eastAsia"/>
        </w:rPr>
        <w:t>http://127.0.0.1/test.html</w:t>
      </w:r>
      <w:r>
        <w:rPr>
          <w:rFonts w:hint="eastAsia"/>
        </w:rPr>
        <w:t>&amp;</w:t>
      </w:r>
      <w:r>
        <w:rPr>
          <w:rFonts w:asciiTheme="minorEastAsia" w:eastAsiaTheme="minorEastAsia" w:hAnsiTheme="minorEastAsia" w:cs="微软雅黑" w:hint="eastAsia"/>
          <w:sz w:val="24"/>
        </w:rPr>
        <w:t>resultCode=-1&amp;</w:t>
      </w:r>
      <w:r w:rsidRPr="00194292">
        <w:t xml:space="preserve"> </w:t>
      </w:r>
      <w:r w:rsidRPr="00194292">
        <w:rPr>
          <w:rFonts w:asciiTheme="minorEastAsia" w:eastAsiaTheme="minorEastAsia" w:hAnsiTheme="minorEastAsia" w:cs="微软雅黑"/>
          <w:sz w:val="24"/>
        </w:rPr>
        <w:t>result</w:t>
      </w:r>
      <w:r>
        <w:rPr>
          <w:rFonts w:asciiTheme="minorEastAsia" w:eastAsiaTheme="minorEastAsia" w:hAnsiTheme="minorEastAsia" w:cs="微软雅黑" w:hint="eastAsia"/>
          <w:sz w:val="24"/>
        </w:rPr>
        <w:t>=</w:t>
      </w:r>
      <w:r w:rsidRPr="00194292">
        <w:rPr>
          <w:rFonts w:asciiTheme="minorEastAsia" w:eastAsiaTheme="minorEastAsia" w:hAnsiTheme="minorEastAsia" w:cs="微软雅黑" w:hint="eastAsia"/>
          <w:sz w:val="24"/>
        </w:rPr>
        <w:t>支付成功</w:t>
      </w:r>
      <w:r>
        <w:rPr>
          <w:rFonts w:asciiTheme="minorEastAsia" w:eastAsiaTheme="minorEastAsia" w:hAnsiTheme="minorEastAsia" w:cs="微软雅黑" w:hint="eastAsia"/>
          <w:sz w:val="24"/>
        </w:rPr>
        <w:t>&amp;</w:t>
      </w:r>
      <w:r w:rsidRPr="00194292">
        <w:t xml:space="preserve"> </w:t>
      </w:r>
      <w:r w:rsidRPr="00194292">
        <w:rPr>
          <w:rFonts w:asciiTheme="minorEastAsia" w:eastAsiaTheme="minorEastAsia" w:hAnsiTheme="minorEastAsia" w:cs="微软雅黑"/>
          <w:sz w:val="24"/>
        </w:rPr>
        <w:t>orderSeq</w:t>
      </w:r>
      <w:r>
        <w:rPr>
          <w:rFonts w:asciiTheme="minorEastAsia" w:eastAsiaTheme="minorEastAsia" w:hAnsiTheme="minorEastAsia" w:cs="微软雅黑" w:hint="eastAsia"/>
          <w:sz w:val="24"/>
        </w:rPr>
        <w:t>=13002420032222&amp;</w:t>
      </w:r>
      <w:r w:rsidRPr="00194292">
        <w:rPr>
          <w:rFonts w:asciiTheme="minorEastAsia" w:eastAsiaTheme="minorEastAsia" w:hAnsiTheme="minorEastAsia" w:cs="微软雅黑"/>
          <w:sz w:val="24"/>
        </w:rPr>
        <w:t>orderAmt</w:t>
      </w:r>
      <w:r>
        <w:rPr>
          <w:rFonts w:asciiTheme="minorEastAsia" w:eastAsiaTheme="minorEastAsia" w:hAnsiTheme="minorEastAsia" w:cs="微软雅黑" w:hint="eastAsia"/>
          <w:sz w:val="24"/>
        </w:rPr>
        <w:t>=0.01</w:t>
      </w:r>
    </w:p>
    <w:p w:rsidR="00DB6306" w:rsidRDefault="00DB6306" w:rsidP="006F16E0">
      <w:pPr>
        <w:ind w:firstLine="420"/>
      </w:pPr>
    </w:p>
    <w:tbl>
      <w:tblPr>
        <w:tblW w:w="0" w:type="auto"/>
        <w:jc w:val="center"/>
        <w:tblInd w:w="-1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0"/>
        <w:gridCol w:w="1985"/>
        <w:gridCol w:w="1842"/>
        <w:gridCol w:w="3280"/>
      </w:tblGrid>
      <w:tr w:rsidR="00DB6306" w:rsidTr="00B00EEF">
        <w:trPr>
          <w:trHeight w:val="270"/>
          <w:jc w:val="center"/>
        </w:trPr>
        <w:tc>
          <w:tcPr>
            <w:tcW w:w="1580" w:type="dxa"/>
          </w:tcPr>
          <w:p w:rsidR="00DB6306" w:rsidRDefault="00DB6306" w:rsidP="00DB6306">
            <w:pPr>
              <w:jc w:val="center"/>
              <w:rPr>
                <w:b/>
                <w:color w:val="1D1B11"/>
                <w:szCs w:val="21"/>
              </w:rPr>
            </w:pPr>
            <w:r>
              <w:rPr>
                <w:rFonts w:hint="eastAsia"/>
                <w:b/>
                <w:color w:val="1D1B11"/>
                <w:szCs w:val="21"/>
              </w:rPr>
              <w:t>字段</w:t>
            </w:r>
          </w:p>
        </w:tc>
        <w:tc>
          <w:tcPr>
            <w:tcW w:w="1985" w:type="dxa"/>
          </w:tcPr>
          <w:p w:rsidR="00DB6306" w:rsidRDefault="00DB6306" w:rsidP="00DB6306">
            <w:pPr>
              <w:jc w:val="center"/>
              <w:rPr>
                <w:b/>
                <w:color w:val="1D1B11"/>
                <w:szCs w:val="21"/>
              </w:rPr>
            </w:pPr>
            <w:r>
              <w:rPr>
                <w:rFonts w:hint="eastAsia"/>
                <w:b/>
                <w:color w:val="1D1B11"/>
                <w:szCs w:val="21"/>
              </w:rPr>
              <w:t>含义</w:t>
            </w:r>
          </w:p>
        </w:tc>
        <w:tc>
          <w:tcPr>
            <w:tcW w:w="1842" w:type="dxa"/>
          </w:tcPr>
          <w:p w:rsidR="00DB6306" w:rsidRDefault="00DB6306" w:rsidP="00DB6306">
            <w:pPr>
              <w:jc w:val="center"/>
              <w:rPr>
                <w:b/>
                <w:color w:val="1D1B11"/>
                <w:szCs w:val="21"/>
              </w:rPr>
            </w:pPr>
            <w:r>
              <w:rPr>
                <w:rFonts w:hint="eastAsia"/>
                <w:b/>
                <w:color w:val="1D1B11"/>
                <w:szCs w:val="21"/>
              </w:rPr>
              <w:t>类型</w:t>
            </w:r>
          </w:p>
        </w:tc>
        <w:tc>
          <w:tcPr>
            <w:tcW w:w="3280" w:type="dxa"/>
          </w:tcPr>
          <w:p w:rsidR="00DB6306" w:rsidRDefault="00DB6306" w:rsidP="00DB6306">
            <w:pPr>
              <w:jc w:val="center"/>
              <w:rPr>
                <w:b/>
                <w:color w:val="1D1B11"/>
                <w:szCs w:val="21"/>
              </w:rPr>
            </w:pPr>
            <w:r>
              <w:rPr>
                <w:rFonts w:hint="eastAsia"/>
                <w:b/>
                <w:color w:val="1D1B11"/>
                <w:szCs w:val="21"/>
              </w:rPr>
              <w:t>备注</w:t>
            </w:r>
          </w:p>
        </w:tc>
      </w:tr>
      <w:tr w:rsidR="00DB6306" w:rsidRPr="00B00EEF" w:rsidTr="00B00EEF">
        <w:trPr>
          <w:trHeight w:val="270"/>
          <w:jc w:val="center"/>
        </w:trPr>
        <w:tc>
          <w:tcPr>
            <w:tcW w:w="1580" w:type="dxa"/>
          </w:tcPr>
          <w:p w:rsidR="00DB6306" w:rsidRDefault="00DB6306" w:rsidP="00DB6306">
            <w:pPr>
              <w:jc w:val="left"/>
              <w:rPr>
                <w:color w:val="1D1B11"/>
              </w:rPr>
            </w:pPr>
            <w:r w:rsidRPr="00B00EEF">
              <w:rPr>
                <w:rFonts w:hint="eastAsia"/>
                <w:color w:val="1D1B11"/>
              </w:rPr>
              <w:t>resultCode</w:t>
            </w:r>
          </w:p>
        </w:tc>
        <w:tc>
          <w:tcPr>
            <w:tcW w:w="1985" w:type="dxa"/>
          </w:tcPr>
          <w:p w:rsidR="00DB6306" w:rsidRDefault="00DB6306" w:rsidP="00DB6306">
            <w:pPr>
              <w:jc w:val="left"/>
              <w:rPr>
                <w:color w:val="1D1B11"/>
              </w:rPr>
            </w:pPr>
            <w:r w:rsidRPr="00B00EEF">
              <w:rPr>
                <w:rFonts w:hint="eastAsia"/>
                <w:color w:val="1D1B11"/>
              </w:rPr>
              <w:t>状态码</w:t>
            </w:r>
          </w:p>
        </w:tc>
        <w:tc>
          <w:tcPr>
            <w:tcW w:w="1842" w:type="dxa"/>
          </w:tcPr>
          <w:p w:rsidR="00DB6306" w:rsidRDefault="00DB6306" w:rsidP="00DB6306">
            <w:pPr>
              <w:jc w:val="left"/>
              <w:rPr>
                <w:color w:val="1D1B11"/>
              </w:rPr>
            </w:pPr>
            <w:r w:rsidRPr="00167659">
              <w:rPr>
                <w:color w:val="1D1B11"/>
              </w:rPr>
              <w:t>String</w:t>
            </w:r>
          </w:p>
        </w:tc>
        <w:tc>
          <w:tcPr>
            <w:tcW w:w="3280" w:type="dxa"/>
          </w:tcPr>
          <w:p w:rsidR="00DB6306" w:rsidRPr="00B00EEF" w:rsidRDefault="00DB6306" w:rsidP="00B00EEF">
            <w:pPr>
              <w:jc w:val="left"/>
              <w:rPr>
                <w:color w:val="1D1B11"/>
              </w:rPr>
            </w:pPr>
            <w:r w:rsidRPr="00B00EEF">
              <w:rPr>
                <w:rFonts w:hint="eastAsia"/>
                <w:color w:val="1D1B11"/>
              </w:rPr>
              <w:t xml:space="preserve">-1  </w:t>
            </w:r>
            <w:r w:rsidRPr="00B00EEF">
              <w:rPr>
                <w:rFonts w:hint="eastAsia"/>
                <w:color w:val="1D1B11"/>
              </w:rPr>
              <w:t>支付成功；</w:t>
            </w:r>
          </w:p>
          <w:p w:rsidR="00DB6306" w:rsidRPr="00B00EEF" w:rsidRDefault="00DB6306" w:rsidP="00B00EEF">
            <w:pPr>
              <w:jc w:val="left"/>
              <w:rPr>
                <w:color w:val="1D1B11"/>
              </w:rPr>
            </w:pPr>
            <w:r w:rsidRPr="00B00EEF">
              <w:rPr>
                <w:rFonts w:hint="eastAsia"/>
                <w:color w:val="1D1B11"/>
              </w:rPr>
              <w:t xml:space="preserve"> 0  </w:t>
            </w:r>
            <w:r w:rsidRPr="00B00EEF">
              <w:rPr>
                <w:rFonts w:hint="eastAsia"/>
                <w:color w:val="1D1B11"/>
              </w:rPr>
              <w:t>取消支付；</w:t>
            </w:r>
          </w:p>
          <w:p w:rsidR="00DB6306" w:rsidRPr="00B00EEF" w:rsidRDefault="00DB6306" w:rsidP="00B00EEF">
            <w:pPr>
              <w:jc w:val="left"/>
              <w:rPr>
                <w:color w:val="1D1B11"/>
              </w:rPr>
            </w:pPr>
            <w:r w:rsidRPr="00B00EEF">
              <w:rPr>
                <w:rFonts w:hint="eastAsia"/>
                <w:color w:val="1D1B11"/>
              </w:rPr>
              <w:t xml:space="preserve">512 </w:t>
            </w:r>
            <w:r w:rsidRPr="00B00EEF">
              <w:rPr>
                <w:rFonts w:hint="eastAsia"/>
                <w:color w:val="1D1B11"/>
              </w:rPr>
              <w:t>已受理；</w:t>
            </w:r>
          </w:p>
          <w:p w:rsidR="00DB6306" w:rsidRPr="00B00EEF" w:rsidRDefault="00DB6306" w:rsidP="00B00EEF">
            <w:pPr>
              <w:jc w:val="left"/>
              <w:rPr>
                <w:color w:val="1D1B11"/>
              </w:rPr>
            </w:pPr>
            <w:r w:rsidRPr="00B00EEF">
              <w:rPr>
                <w:rFonts w:hint="eastAsia"/>
                <w:color w:val="1D1B11"/>
              </w:rPr>
              <w:t>其他</w:t>
            </w:r>
            <w:r w:rsidRPr="00B00EEF">
              <w:rPr>
                <w:rFonts w:hint="eastAsia"/>
                <w:color w:val="1D1B11"/>
              </w:rPr>
              <w:t xml:space="preserve"> </w:t>
            </w:r>
            <w:r w:rsidRPr="00B00EEF">
              <w:rPr>
                <w:rFonts w:hint="eastAsia"/>
                <w:color w:val="1D1B11"/>
              </w:rPr>
              <w:t>支付失败</w:t>
            </w:r>
          </w:p>
        </w:tc>
      </w:tr>
      <w:tr w:rsidR="00DB6306" w:rsidTr="00B00EEF">
        <w:trPr>
          <w:trHeight w:val="282"/>
          <w:jc w:val="center"/>
        </w:trPr>
        <w:tc>
          <w:tcPr>
            <w:tcW w:w="1580" w:type="dxa"/>
          </w:tcPr>
          <w:p w:rsidR="00DB6306" w:rsidRDefault="00DB6306" w:rsidP="00DB6306">
            <w:pPr>
              <w:jc w:val="left"/>
              <w:rPr>
                <w:color w:val="1D1B11"/>
              </w:rPr>
            </w:pPr>
            <w:r w:rsidRPr="00D011F9">
              <w:rPr>
                <w:color w:val="1D1B11"/>
              </w:rPr>
              <w:t>orderSeq</w:t>
            </w:r>
          </w:p>
        </w:tc>
        <w:tc>
          <w:tcPr>
            <w:tcW w:w="1985" w:type="dxa"/>
          </w:tcPr>
          <w:p w:rsidR="00DB6306" w:rsidRDefault="00DB6306" w:rsidP="00DB6306">
            <w:pPr>
              <w:jc w:val="left"/>
              <w:rPr>
                <w:color w:val="1D1B11"/>
              </w:rPr>
            </w:pPr>
            <w:r w:rsidRPr="00851C68">
              <w:rPr>
                <w:rFonts w:hint="eastAsia"/>
                <w:color w:val="1D1B11"/>
              </w:rPr>
              <w:t>订单号</w:t>
            </w:r>
          </w:p>
        </w:tc>
        <w:tc>
          <w:tcPr>
            <w:tcW w:w="1842" w:type="dxa"/>
          </w:tcPr>
          <w:p w:rsidR="00DB6306" w:rsidRDefault="00DB6306" w:rsidP="00DB6306">
            <w:pPr>
              <w:jc w:val="left"/>
              <w:rPr>
                <w:color w:val="1D1B11"/>
              </w:rPr>
            </w:pPr>
            <w:r w:rsidRPr="00167659">
              <w:rPr>
                <w:color w:val="1D1B11"/>
              </w:rPr>
              <w:t>String</w:t>
            </w:r>
          </w:p>
        </w:tc>
        <w:tc>
          <w:tcPr>
            <w:tcW w:w="3280" w:type="dxa"/>
          </w:tcPr>
          <w:p w:rsidR="00DB6306" w:rsidRDefault="00DB6306" w:rsidP="00DB6306">
            <w:pPr>
              <w:jc w:val="left"/>
              <w:rPr>
                <w:color w:val="1D1B11"/>
              </w:rPr>
            </w:pPr>
          </w:p>
        </w:tc>
      </w:tr>
      <w:tr w:rsidR="00DB6306" w:rsidTr="00B00EEF">
        <w:trPr>
          <w:trHeight w:val="282"/>
          <w:jc w:val="center"/>
        </w:trPr>
        <w:tc>
          <w:tcPr>
            <w:tcW w:w="1580" w:type="dxa"/>
          </w:tcPr>
          <w:p w:rsidR="00DB6306" w:rsidRDefault="00DB6306" w:rsidP="00DB6306">
            <w:pPr>
              <w:jc w:val="left"/>
              <w:rPr>
                <w:color w:val="1D1B11"/>
              </w:rPr>
            </w:pPr>
            <w:r w:rsidRPr="00D011F9">
              <w:rPr>
                <w:color w:val="1D1B11"/>
              </w:rPr>
              <w:t>orderAmt</w:t>
            </w:r>
          </w:p>
        </w:tc>
        <w:tc>
          <w:tcPr>
            <w:tcW w:w="1985" w:type="dxa"/>
          </w:tcPr>
          <w:p w:rsidR="00DB6306" w:rsidRDefault="00DB6306" w:rsidP="00DB6306">
            <w:pPr>
              <w:jc w:val="left"/>
              <w:rPr>
                <w:color w:val="1D1B11"/>
              </w:rPr>
            </w:pPr>
            <w:r w:rsidRPr="00851C68">
              <w:rPr>
                <w:rFonts w:hint="eastAsia"/>
                <w:color w:val="1D1B11"/>
              </w:rPr>
              <w:t>订单金额</w:t>
            </w:r>
          </w:p>
        </w:tc>
        <w:tc>
          <w:tcPr>
            <w:tcW w:w="1842" w:type="dxa"/>
          </w:tcPr>
          <w:p w:rsidR="00DB6306" w:rsidRDefault="00DB6306" w:rsidP="00DB6306">
            <w:pPr>
              <w:jc w:val="left"/>
              <w:rPr>
                <w:color w:val="1D1B11"/>
              </w:rPr>
            </w:pPr>
            <w:r w:rsidRPr="00167659">
              <w:rPr>
                <w:color w:val="1D1B11"/>
              </w:rPr>
              <w:t>String</w:t>
            </w:r>
          </w:p>
        </w:tc>
        <w:tc>
          <w:tcPr>
            <w:tcW w:w="3280" w:type="dxa"/>
          </w:tcPr>
          <w:p w:rsidR="00DB6306" w:rsidRDefault="00DB6306" w:rsidP="00DB6306">
            <w:pPr>
              <w:jc w:val="left"/>
              <w:rPr>
                <w:color w:val="1D1B11"/>
              </w:rPr>
            </w:pPr>
          </w:p>
        </w:tc>
      </w:tr>
      <w:tr w:rsidR="00DB6306" w:rsidTr="00B00EEF">
        <w:trPr>
          <w:trHeight w:val="282"/>
          <w:jc w:val="center"/>
        </w:trPr>
        <w:tc>
          <w:tcPr>
            <w:tcW w:w="1580" w:type="dxa"/>
          </w:tcPr>
          <w:p w:rsidR="00DB6306" w:rsidRDefault="00B00EEF" w:rsidP="00DB6306">
            <w:pPr>
              <w:jc w:val="left"/>
              <w:rPr>
                <w:color w:val="1D1B11"/>
              </w:rPr>
            </w:pPr>
            <w:r w:rsidRPr="00194292">
              <w:rPr>
                <w:rFonts w:asciiTheme="minorEastAsia" w:eastAsiaTheme="minorEastAsia" w:hAnsiTheme="minorEastAsia" w:cs="微软雅黑"/>
                <w:sz w:val="24"/>
              </w:rPr>
              <w:t>result</w:t>
            </w:r>
          </w:p>
        </w:tc>
        <w:tc>
          <w:tcPr>
            <w:tcW w:w="1985" w:type="dxa"/>
          </w:tcPr>
          <w:p w:rsidR="00DB6306" w:rsidRDefault="00B00EEF" w:rsidP="00DB6306">
            <w:pPr>
              <w:jc w:val="left"/>
              <w:rPr>
                <w:color w:val="1D1B11"/>
              </w:rPr>
            </w:pPr>
            <w:r>
              <w:rPr>
                <w:rFonts w:hint="eastAsia"/>
                <w:color w:val="1D1B11"/>
              </w:rPr>
              <w:t>支付消息</w:t>
            </w:r>
          </w:p>
        </w:tc>
        <w:tc>
          <w:tcPr>
            <w:tcW w:w="1842" w:type="dxa"/>
          </w:tcPr>
          <w:p w:rsidR="00DB6306" w:rsidRDefault="00DB6306" w:rsidP="00DB6306">
            <w:pPr>
              <w:jc w:val="left"/>
              <w:rPr>
                <w:color w:val="1D1B11"/>
              </w:rPr>
            </w:pPr>
            <w:r w:rsidRPr="00167659">
              <w:rPr>
                <w:color w:val="1D1B11"/>
              </w:rPr>
              <w:t>String</w:t>
            </w:r>
          </w:p>
        </w:tc>
        <w:tc>
          <w:tcPr>
            <w:tcW w:w="3280" w:type="dxa"/>
          </w:tcPr>
          <w:p w:rsidR="00DB6306" w:rsidRDefault="00DB6306" w:rsidP="00DB6306">
            <w:pPr>
              <w:jc w:val="left"/>
              <w:rPr>
                <w:color w:val="1D1B11"/>
              </w:rPr>
            </w:pPr>
          </w:p>
        </w:tc>
      </w:tr>
    </w:tbl>
    <w:p w:rsidR="00DB6306" w:rsidRPr="006F16E0" w:rsidRDefault="00DB6306" w:rsidP="006F16E0">
      <w:pPr>
        <w:ind w:firstLine="420"/>
      </w:pPr>
    </w:p>
    <w:sectPr w:rsidR="00DB6306" w:rsidRPr="006F16E0" w:rsidSect="00B1595D">
      <w:headerReference w:type="even" r:id="rId12"/>
      <w:headerReference w:type="default" r:id="rId13"/>
      <w:footerReference w:type="default" r:id="rId14"/>
      <w:pgSz w:w="11906" w:h="16838" w:code="9"/>
      <w:pgMar w:top="1667" w:right="1416" w:bottom="1440" w:left="1276" w:header="567" w:footer="908" w:gutter="0"/>
      <w:pgNumType w:start="1"/>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USER" w:date="2015-09-14T16:39:00Z" w:initials="U">
    <w:p w:rsidR="00C142E0" w:rsidRDefault="00C142E0">
      <w:pPr>
        <w:pStyle w:val="af0"/>
      </w:pPr>
      <w:r>
        <w:rPr>
          <w:rStyle w:val="af3"/>
        </w:rPr>
        <w:annotationRef/>
      </w:r>
      <w:r>
        <w:rPr>
          <w:rFonts w:hint="eastAsia"/>
        </w:rPr>
        <w:t>客户端传递，服务端通过此字段确定会话是否超时</w:t>
      </w:r>
    </w:p>
  </w:comment>
  <w:comment w:id="28" w:author="USER" w:date="2015-09-14T16:39:00Z" w:initials="U">
    <w:p w:rsidR="00C142E0" w:rsidRDefault="00C142E0">
      <w:pPr>
        <w:pStyle w:val="af0"/>
      </w:pPr>
      <w:r>
        <w:rPr>
          <w:rStyle w:val="af3"/>
        </w:rPr>
        <w:annotationRef/>
      </w:r>
      <w:r>
        <w:rPr>
          <w:rFonts w:hint="eastAsia"/>
        </w:rPr>
        <w:t>服务端使用</w:t>
      </w:r>
      <w:r>
        <w:rPr>
          <w:rFonts w:hint="eastAsia"/>
        </w:rPr>
        <w:t>RSA</w:t>
      </w:r>
      <w:r>
        <w:rPr>
          <w:rFonts w:hint="eastAsia"/>
        </w:rPr>
        <w:t>私钥签名结果</w:t>
      </w:r>
    </w:p>
  </w:comment>
  <w:comment w:id="34" w:author="USER" w:date="2015-09-15T10:23:00Z" w:initials="U">
    <w:p w:rsidR="00C142E0" w:rsidRDefault="00C142E0" w:rsidP="004A439B">
      <w:pPr>
        <w:pStyle w:val="af0"/>
      </w:pPr>
      <w:r>
        <w:rPr>
          <w:rStyle w:val="af3"/>
        </w:rPr>
        <w:annotationRef/>
      </w:r>
      <w:r>
        <w:rPr>
          <w:rFonts w:hint="eastAsia"/>
        </w:rPr>
        <w:t>登录成功后，返回</w:t>
      </w:r>
      <w:r>
        <w:rPr>
          <w:rFonts w:hint="eastAsia"/>
        </w:rPr>
        <w:t>Token</w:t>
      </w:r>
      <w:r>
        <w:rPr>
          <w:rFonts w:hint="eastAsia"/>
        </w:rPr>
        <w:t>信息，下次登录时传递此数据，服务段验证信息</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5E8" w:rsidRDefault="006175E8" w:rsidP="00155C0F">
      <w:r>
        <w:separator/>
      </w:r>
    </w:p>
  </w:endnote>
  <w:endnote w:type="continuationSeparator" w:id="0">
    <w:p w:rsidR="006175E8" w:rsidRDefault="006175E8" w:rsidP="00155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utura Bk">
    <w:altName w:val="Century Gothic"/>
    <w:charset w:val="00"/>
    <w:family w:val="swiss"/>
    <w:pitch w:val="variable"/>
    <w:sig w:usb0="00000001" w:usb1="00000000" w:usb2="00000000" w:usb3="00000000" w:csb0="0000009F" w:csb1="00000000"/>
  </w:font>
  <w:font w:name="Futura Hv">
    <w:altName w:val="Segoe UI Semibold"/>
    <w:charset w:val="00"/>
    <w:family w:val="swiss"/>
    <w:pitch w:val="variable"/>
    <w:sig w:usb0="00000001"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2E0" w:rsidRPr="00762CB2" w:rsidRDefault="00C142E0" w:rsidP="00B1595D">
    <w:pPr>
      <w:pStyle w:val="a8"/>
      <w:pBdr>
        <w:top w:val="single" w:sz="6" w:space="1" w:color="auto"/>
      </w:pBdr>
    </w:pPr>
    <w:r>
      <w:rPr>
        <w:rFonts w:hint="eastAsia"/>
      </w:rPr>
      <w:t>BestPay</w:t>
    </w:r>
    <w:r w:rsidRPr="00762CB2">
      <w:rPr>
        <w:rFonts w:hint="eastAsia"/>
      </w:rPr>
      <w:tab/>
    </w:r>
    <w:r w:rsidRPr="00762CB2">
      <w:rPr>
        <w:rFonts w:hint="eastAsia"/>
      </w:rPr>
      <w:t>第</w:t>
    </w:r>
    <w:r>
      <w:fldChar w:fldCharType="begin"/>
    </w:r>
    <w:r>
      <w:instrText xml:space="preserve"> PAGE </w:instrText>
    </w:r>
    <w:r>
      <w:fldChar w:fldCharType="separate"/>
    </w:r>
    <w:r w:rsidR="00FC3B58">
      <w:rPr>
        <w:noProof/>
      </w:rPr>
      <w:t>10</w:t>
    </w:r>
    <w:r>
      <w:rPr>
        <w:noProof/>
      </w:rPr>
      <w:fldChar w:fldCharType="end"/>
    </w:r>
    <w:r w:rsidRPr="00762CB2">
      <w:rPr>
        <w:rFonts w:hint="eastAsia"/>
      </w:rPr>
      <w:t>页共</w:t>
    </w:r>
    <w:r w:rsidR="006175E8">
      <w:fldChar w:fldCharType="begin"/>
    </w:r>
    <w:r w:rsidR="006175E8">
      <w:instrText xml:space="preserve"> NUMPAGES </w:instrText>
    </w:r>
    <w:r w:rsidR="006175E8">
      <w:fldChar w:fldCharType="separate"/>
    </w:r>
    <w:r w:rsidR="00FC3B58">
      <w:rPr>
        <w:noProof/>
      </w:rPr>
      <w:t>10</w:t>
    </w:r>
    <w:r w:rsidR="006175E8">
      <w:rPr>
        <w:noProof/>
      </w:rPr>
      <w:fldChar w:fldCharType="end"/>
    </w:r>
    <w:r w:rsidRPr="00762CB2">
      <w:rPr>
        <w:rFonts w:hint="eastAsia"/>
      </w:rPr>
      <w:t>页</w:t>
    </w:r>
  </w:p>
  <w:p w:rsidR="00C142E0" w:rsidRPr="00ED38FD" w:rsidRDefault="00C142E0" w:rsidP="00B1595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5E8" w:rsidRDefault="006175E8" w:rsidP="00155C0F">
      <w:r>
        <w:separator/>
      </w:r>
    </w:p>
  </w:footnote>
  <w:footnote w:type="continuationSeparator" w:id="0">
    <w:p w:rsidR="006175E8" w:rsidRDefault="006175E8" w:rsidP="00155C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2E0" w:rsidRDefault="006175E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65282" o:spid="_x0000_s2051" type="#_x0000_t136" style="position:absolute;left:0;text-align:left;margin-left:0;margin-top:0;width:590.05pt;height:69.4pt;rotation:315;z-index:-251654144;mso-position-horizontal:center;mso-position-horizontal-relative:margin;mso-position-vertical:center;mso-position-vertical-relative:margin" o:allowincell="f" fillcolor="#d8d8d8" stroked="f">
          <v:fill opacity=".5"/>
          <v:textpath style="font-family:&quot;华文中宋&quot;;font-size:1pt" string="H CONFIDENTIAL"/>
          <w10:wrap anchorx="margin" anchory="margin"/>
        </v:shape>
      </w:pict>
    </w:r>
    <w:r>
      <w:rPr>
        <w:noProof/>
      </w:rPr>
      <w:pict>
        <v:shape id="PowerPlusWaterMarkObject12297391" o:spid="_x0000_s2050" type="#_x0000_t136" style="position:absolute;left:0;text-align:left;margin-left:0;margin-top:0;width:454.5pt;height:181.8pt;rotation:315;z-index:-251655168;mso-position-horizontal:center;mso-position-horizontal-relative:margin;mso-position-vertical:center;mso-position-vertical-relative:margin" o:allowincell="f" fillcolor="#f2f2f2" stroked="f">
          <v:fill opacity=".5"/>
          <v:textpath style="font-family:&quot;宋体&quot;;font-size:1pt" string="HISUN"/>
          <w10:wrap anchorx="margin" anchory="margin"/>
        </v:shape>
      </w:pict>
    </w:r>
    <w:r>
      <w:rPr>
        <w:noProof/>
      </w:rPr>
      <w:pict>
        <v:shape id="PowerPlusWaterMarkObject8" o:spid="_x0000_s2049" type="#_x0000_t136" style="position:absolute;left:0;text-align:left;margin-left:0;margin-top:0;width:545.4pt;height:90.9pt;rotation:315;z-index:-251656192;mso-position-horizontal:center;mso-position-horizontal-relative:margin;mso-position-vertical:center;mso-position-vertical-relative:margin" wrapcoords="20530 3392 19877 3392 20085 8747 19075 3392 18837 2856 18688 4284 18540 7498 17678 3570 17322 2499 17173 3392 13786 3392 13994 8569 12865 2499 12568 3749 12835 5712 12330 3570 11884 2678 11795 3392 11112 3392 10904 3570 10904 4284 11082 7140 10339 4463 9805 3035 7517 3392 7517 3927 7963 8569 6952 3570 6566 2321 6418 3392 4783 3392 4783 3927 5021 7140 4100 3570 3833 2678 3625 3392 3625 5177 3833 8033 3149 4284 2615 2499 2080 5712 1575 3570 1129 2678 1010 3213 802 3392 505 3927 208 6426 59 9640 149 14281 267 15531 624 17673 862 18565 1307 17851 1367 17494 1634 15531 1842 16423 2763 18565 2852 18387 3209 16959 3417 17673 4070 18565 4219 18208 4189 17316 3981 13031 4843 17494 5140 18208 5170 16066 5467 17851 6061 19101 6210 18208 6150 16423 5972 12853 6299 10889 7368 17316 7992 19636 8200 18208 8676 18208 8676 17673 8230 14281 8587 16423 9448 18922 9567 18208 10161 17673 10458 16066 10815 17673 11439 19101 11587 18208 13162 18208 13221 17494 12984 14638 13162 15531 14113 18208 14172 17673 14172 13567 14826 17673 15420 19458 15687 18387 15658 17494 15420 13031 15836 15531 16817 18922 16965 18208 18540 18387 18540 17673 18451 15174 18777 17137 19520 18922 19639 18208 21243 18208 21392 17851 21630 16066 21451 14460 20412 6605 20620 3927 20530 3392" fillcolor="silver" stroked="f">
          <v:fill opacity=".5"/>
          <v:textpath style="font-family:&quot;宋体&quot;;font-size:1pt" string="CONFIDENTIAL"/>
          <w10:wrap anchorx="margin" anchory="margin"/>
        </v:shape>
      </w:pict>
    </w:r>
  </w:p>
  <w:p w:rsidR="00C142E0" w:rsidRDefault="00C142E0"/>
  <w:p w:rsidR="00C142E0" w:rsidRDefault="00C142E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0" w:type="dxa"/>
      <w:jc w:val="center"/>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Layout w:type="fixed"/>
      <w:tblCellMar>
        <w:left w:w="71" w:type="dxa"/>
        <w:right w:w="71" w:type="dxa"/>
      </w:tblCellMar>
      <w:tblLook w:val="0000" w:firstRow="0" w:lastRow="0" w:firstColumn="0" w:lastColumn="0" w:noHBand="0" w:noVBand="0"/>
    </w:tblPr>
    <w:tblGrid>
      <w:gridCol w:w="2194"/>
      <w:gridCol w:w="5532"/>
      <w:gridCol w:w="2454"/>
    </w:tblGrid>
    <w:tr w:rsidR="00C142E0" w:rsidTr="00B1595D">
      <w:trPr>
        <w:trHeight w:hRule="exact" w:val="733"/>
        <w:jc w:val="center"/>
      </w:trPr>
      <w:tc>
        <w:tcPr>
          <w:tcW w:w="2194" w:type="dxa"/>
          <w:tcBorders>
            <w:top w:val="nil"/>
            <w:left w:val="nil"/>
            <w:bottom w:val="single" w:sz="12" w:space="0" w:color="auto"/>
            <w:right w:val="nil"/>
          </w:tcBorders>
        </w:tcPr>
        <w:p w:rsidR="00C142E0" w:rsidRDefault="00C142E0" w:rsidP="002206BC">
          <w:pPr>
            <w:pStyle w:val="Header3"/>
            <w:spacing w:before="180"/>
            <w:rPr>
              <w:rFonts w:ascii="宋体" w:hAnsi="宋体"/>
              <w:b/>
              <w:sz w:val="28"/>
              <w:szCs w:val="28"/>
              <w:lang w:eastAsia="zh-CN"/>
            </w:rPr>
          </w:pPr>
          <w:r>
            <w:rPr>
              <w:noProof/>
              <w:lang w:eastAsia="zh-CN"/>
            </w:rPr>
            <mc:AlternateContent>
              <mc:Choice Requires="wps">
                <w:drawing>
                  <wp:anchor distT="0" distB="0" distL="114300" distR="114300" simplePos="0" relativeHeight="251664384" behindDoc="1" locked="0" layoutInCell="0" allowOverlap="1" wp14:anchorId="693ABA20" wp14:editId="0D033B97">
                    <wp:simplePos x="0" y="0"/>
                    <wp:positionH relativeFrom="margin">
                      <wp:align>center</wp:align>
                    </wp:positionH>
                    <wp:positionV relativeFrom="margin">
                      <wp:align>center</wp:align>
                    </wp:positionV>
                    <wp:extent cx="7493635" cy="881380"/>
                    <wp:effectExtent l="0" t="2289175" r="0" b="2353945"/>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93635" cy="8813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C142E0" w:rsidRDefault="00C142E0" w:rsidP="00073CF2">
                                <w:pPr>
                                  <w:pStyle w:val="aff"/>
                                  <w:spacing w:before="0" w:beforeAutospacing="0" w:after="0" w:afterAutospacing="0"/>
                                  <w:jc w:val="center"/>
                                </w:pPr>
                                <w:r>
                                  <w:rPr>
                                    <w:rFonts w:ascii="华文中宋" w:eastAsia="华文中宋" w:hAnsi="华文中宋" w:hint="eastAsia"/>
                                    <w:color w:val="D8D8D8"/>
                                    <w:sz w:val="2"/>
                                    <w:szCs w:val="2"/>
                                    <w14:textFill>
                                      <w14:solidFill>
                                        <w14:srgbClr w14:val="D8D8D8">
                                          <w14:alpha w14:val="50000"/>
                                        </w14:srgbClr>
                                      </w14:solidFill>
                                    </w14:textFill>
                                  </w:rPr>
                                  <w:t>H 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7" type="#_x0000_t202" style="position:absolute;margin-left:0;margin-top:0;width:590.05pt;height:69.4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" o:allowincell="f" filled="f" stroked="f">
                    <v:stroke joinstyle="round"/>
                    <o:lock v:ext="edit" text="t" shapetype="t"/>
                    <v:textbox style="mso-fit-shape-to-text:t">
                      <w:txbxContent>
                        <w:p w:rsidR="00DB6306" w:rsidRDefault="00DB6306" w:rsidP="00073CF2">
                          <w:pPr>
                            <w:pStyle w:val="aff"/>
                            <w:spacing w:before="0" w:beforeAutospacing="0" w:after="0" w:afterAutospacing="0"/>
                            <w:jc w:val="center"/>
                          </w:pPr>
                          <w:r>
                            <w:rPr>
                              <w:rFonts w:ascii="华文中宋" w:eastAsia="华文中宋" w:hAnsi="华文中宋" w:hint="eastAsia"/>
                              <w:color w:val="D8D8D8"/>
                              <w:sz w:val="2"/>
                              <w:szCs w:val="2"/>
                              <w14:textFill>
                                <w14:solidFill>
                                  <w14:srgbClr w14:val="D8D8D8">
                                    <w14:alpha w14:val="50000"/>
                                  </w14:srgbClr>
                                </w14:solidFill>
                              </w14:textFill>
                            </w:rPr>
                            <w:t>H CONFIDENTIAL</w:t>
                          </w:r>
                        </w:p>
                      </w:txbxContent>
                    </v:textbox>
                    <w10:wrap anchorx="margin" anchory="margin"/>
                  </v:shape>
                </w:pict>
              </mc:Fallback>
            </mc:AlternateContent>
          </w:r>
        </w:p>
      </w:tc>
      <w:tc>
        <w:tcPr>
          <w:tcW w:w="5532" w:type="dxa"/>
          <w:tcBorders>
            <w:top w:val="single" w:sz="12" w:space="0" w:color="auto"/>
            <w:left w:val="nil"/>
            <w:bottom w:val="nil"/>
            <w:right w:val="nil"/>
          </w:tcBorders>
        </w:tcPr>
        <w:p w:rsidR="00C142E0" w:rsidRDefault="00C142E0" w:rsidP="00D77FB7">
          <w:pPr>
            <w:pStyle w:val="Header3"/>
            <w:spacing w:before="180"/>
            <w:jc w:val="center"/>
            <w:rPr>
              <w:sz w:val="28"/>
              <w:szCs w:val="28"/>
              <w:lang w:eastAsia="zh-CN"/>
            </w:rPr>
          </w:pPr>
          <w:r>
            <w:rPr>
              <w:rFonts w:ascii="宋体" w:hAnsi="宋体" w:hint="eastAsia"/>
              <w:b/>
              <w:sz w:val="28"/>
              <w:szCs w:val="28"/>
              <w:lang w:eastAsia="zh-CN"/>
            </w:rPr>
            <w:t>收银台HTTP系统</w:t>
          </w:r>
          <w:r>
            <w:rPr>
              <w:rFonts w:ascii="宋体" w:hAnsi="宋体"/>
              <w:b/>
              <w:sz w:val="28"/>
              <w:szCs w:val="28"/>
              <w:lang w:eastAsia="zh-CN"/>
            </w:rPr>
            <w:t>接口规范</w:t>
          </w:r>
        </w:p>
      </w:tc>
      <w:tc>
        <w:tcPr>
          <w:tcW w:w="2454" w:type="dxa"/>
          <w:tcBorders>
            <w:top w:val="nil"/>
            <w:left w:val="nil"/>
            <w:bottom w:val="single" w:sz="12" w:space="0" w:color="auto"/>
            <w:right w:val="nil"/>
          </w:tcBorders>
        </w:tcPr>
        <w:p w:rsidR="00C142E0" w:rsidRDefault="00C142E0" w:rsidP="00B1595D">
          <w:pPr>
            <w:pStyle w:val="2"/>
            <w:tabs>
              <w:tab w:val="right" w:pos="1843"/>
            </w:tabs>
            <w:ind w:left="576"/>
          </w:pPr>
        </w:p>
      </w:tc>
    </w:tr>
  </w:tbl>
  <w:p w:rsidR="00C142E0" w:rsidRDefault="006175E8">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65283" o:spid="_x0000_s2052" type="#_x0000_t136" style="position:absolute;left:0;text-align:left;margin-left:0;margin-top:0;width:590.05pt;height:69.4pt;rotation:315;z-index:-251653120;mso-position-horizontal:center;mso-position-horizontal-relative:margin;mso-position-vertical:center;mso-position-vertical-relative:margin" o:allowincell="f" fillcolor="#d8d8d8" stroked="f">
          <v:fill opacity=".5"/>
          <v:textpath style="font-family:&quot;华文中宋&quot;;font-size:1pt" string="H 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1276"/>
        </w:tabs>
        <w:ind w:left="1276" w:hanging="709"/>
      </w:pPr>
      <w:rPr>
        <w:rFonts w:ascii="Arial" w:eastAsia="黑体" w:hAnsi="Arial" w:cs="Arial" w:hint="default"/>
        <w:sz w:val="32"/>
        <w:szCs w:val="32"/>
      </w:rPr>
    </w:lvl>
    <w:lvl w:ilvl="3">
      <w:start w:val="1"/>
      <w:numFmt w:val="decimal"/>
      <w:lvlText w:val="%1.%2.%3.%4."/>
      <w:lvlJc w:val="left"/>
      <w:pPr>
        <w:tabs>
          <w:tab w:val="num" w:pos="851"/>
        </w:tabs>
        <w:ind w:left="851" w:hanging="851"/>
      </w:pPr>
      <w:rPr>
        <w:rFonts w:hint="eastAsia"/>
      </w:rPr>
    </w:lvl>
    <w:lvl w:ilvl="4">
      <w:start w:val="1"/>
      <w:numFmt w:val="decimal"/>
      <w:lvlText w:val="%1.%2.%3.%4"/>
      <w:lvlJc w:val="left"/>
      <w:pPr>
        <w:tabs>
          <w:tab w:val="num" w:pos="992"/>
        </w:tabs>
        <w:ind w:left="992" w:hanging="992"/>
      </w:pPr>
      <w:rPr>
        <w:rFonts w:ascii="Arial" w:hAnsi="Arial" w:cs="Arial" w:hint="default"/>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0000010"/>
    <w:multiLevelType w:val="multilevel"/>
    <w:tmpl w:val="00000010"/>
    <w:lvl w:ilvl="0">
      <w:start w:val="1"/>
      <w:numFmt w:val="decimal"/>
      <w:lvlText w:val="%1."/>
      <w:lvlJc w:val="left"/>
      <w:pPr>
        <w:tabs>
          <w:tab w:val="num" w:pos="420"/>
        </w:tabs>
        <w:ind w:left="420" w:hanging="420"/>
      </w:pPr>
      <w:rPr>
        <w:rFonts w:hint="default"/>
      </w:rPr>
    </w:lvl>
    <w:lvl w:ilvl="1">
      <w:start w:val="1"/>
      <w:numFmt w:val="decimal"/>
      <w:isLgl/>
      <w:lvlText w:val="%1.%2"/>
      <w:lvlJc w:val="left"/>
      <w:pPr>
        <w:tabs>
          <w:tab w:val="num" w:pos="615"/>
        </w:tabs>
        <w:ind w:left="615" w:hanging="61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nsid w:val="00000011"/>
    <w:multiLevelType w:val="multilevel"/>
    <w:tmpl w:val="00000011"/>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00000012"/>
    <w:multiLevelType w:val="multilevel"/>
    <w:tmpl w:val="00000012"/>
    <w:lvl w:ilvl="0">
      <w:start w:val="1"/>
      <w:numFmt w:val="bullet"/>
      <w:lvlText w:val=""/>
      <w:lvlJc w:val="left"/>
      <w:pPr>
        <w:tabs>
          <w:tab w:val="num" w:pos="1140"/>
        </w:tabs>
        <w:ind w:left="1140" w:hanging="360"/>
      </w:pPr>
      <w:rPr>
        <w:rFonts w:ascii="Wingdings" w:hAnsi="Wingdings" w:hint="default"/>
        <w:sz w:val="16"/>
      </w:rPr>
    </w:lvl>
    <w:lvl w:ilvl="1">
      <w:start w:val="1"/>
      <w:numFmt w:val="bullet"/>
      <w:lvlText w:val=""/>
      <w:lvlJc w:val="left"/>
      <w:pPr>
        <w:tabs>
          <w:tab w:val="num" w:pos="1583"/>
        </w:tabs>
        <w:ind w:left="1583" w:hanging="400"/>
      </w:pPr>
      <w:rPr>
        <w:rFonts w:ascii="Wingdings" w:hAnsi="Wingdings" w:hint="default"/>
      </w:rPr>
    </w:lvl>
    <w:lvl w:ilvl="2">
      <w:start w:val="1"/>
      <w:numFmt w:val="bullet"/>
      <w:lvlText w:val=""/>
      <w:lvlJc w:val="left"/>
      <w:pPr>
        <w:tabs>
          <w:tab w:val="num" w:pos="1983"/>
        </w:tabs>
        <w:ind w:left="1983" w:hanging="400"/>
      </w:pPr>
      <w:rPr>
        <w:rFonts w:ascii="Wingdings" w:hAnsi="Wingdings" w:hint="default"/>
      </w:rPr>
    </w:lvl>
    <w:lvl w:ilvl="3">
      <w:start w:val="1"/>
      <w:numFmt w:val="bullet"/>
      <w:lvlText w:val=""/>
      <w:lvlJc w:val="left"/>
      <w:pPr>
        <w:tabs>
          <w:tab w:val="num" w:pos="2383"/>
        </w:tabs>
        <w:ind w:left="2383" w:hanging="400"/>
      </w:pPr>
      <w:rPr>
        <w:rFonts w:ascii="Wingdings" w:hAnsi="Wingdings" w:hint="default"/>
      </w:rPr>
    </w:lvl>
    <w:lvl w:ilvl="4">
      <w:start w:val="1"/>
      <w:numFmt w:val="bullet"/>
      <w:lvlText w:val=""/>
      <w:lvlJc w:val="left"/>
      <w:pPr>
        <w:tabs>
          <w:tab w:val="num" w:pos="2783"/>
        </w:tabs>
        <w:ind w:left="2783" w:hanging="400"/>
      </w:pPr>
      <w:rPr>
        <w:rFonts w:ascii="Wingdings" w:hAnsi="Wingdings" w:hint="default"/>
      </w:rPr>
    </w:lvl>
    <w:lvl w:ilvl="5">
      <w:start w:val="1"/>
      <w:numFmt w:val="bullet"/>
      <w:lvlText w:val=""/>
      <w:lvlJc w:val="left"/>
      <w:pPr>
        <w:tabs>
          <w:tab w:val="num" w:pos="3183"/>
        </w:tabs>
        <w:ind w:left="3183" w:hanging="400"/>
      </w:pPr>
      <w:rPr>
        <w:rFonts w:ascii="Wingdings" w:hAnsi="Wingdings" w:hint="default"/>
      </w:rPr>
    </w:lvl>
    <w:lvl w:ilvl="6">
      <w:start w:val="1"/>
      <w:numFmt w:val="bullet"/>
      <w:lvlText w:val=""/>
      <w:lvlJc w:val="left"/>
      <w:pPr>
        <w:tabs>
          <w:tab w:val="num" w:pos="3583"/>
        </w:tabs>
        <w:ind w:left="3583" w:hanging="400"/>
      </w:pPr>
      <w:rPr>
        <w:rFonts w:ascii="Wingdings" w:hAnsi="Wingdings" w:hint="default"/>
      </w:rPr>
    </w:lvl>
    <w:lvl w:ilvl="7">
      <w:start w:val="1"/>
      <w:numFmt w:val="bullet"/>
      <w:lvlText w:val=""/>
      <w:lvlJc w:val="left"/>
      <w:pPr>
        <w:tabs>
          <w:tab w:val="num" w:pos="3983"/>
        </w:tabs>
        <w:ind w:left="3983" w:hanging="400"/>
      </w:pPr>
      <w:rPr>
        <w:rFonts w:ascii="Wingdings" w:hAnsi="Wingdings" w:hint="default"/>
      </w:rPr>
    </w:lvl>
    <w:lvl w:ilvl="8">
      <w:start w:val="1"/>
      <w:numFmt w:val="bullet"/>
      <w:lvlText w:val=""/>
      <w:lvlJc w:val="left"/>
      <w:pPr>
        <w:tabs>
          <w:tab w:val="num" w:pos="4383"/>
        </w:tabs>
        <w:ind w:left="4383" w:hanging="400"/>
      </w:pPr>
      <w:rPr>
        <w:rFonts w:ascii="Wingdings" w:hAnsi="Wingdings" w:hint="default"/>
      </w:rPr>
    </w:lvl>
  </w:abstractNum>
  <w:abstractNum w:abstractNumId="4">
    <w:nsid w:val="00000013"/>
    <w:multiLevelType w:val="multilevel"/>
    <w:tmpl w:val="00000013"/>
    <w:lvl w:ilvl="0">
      <w:start w:val="1"/>
      <w:numFmt w:val="none"/>
      <w:lvlText w:val="%1●"/>
      <w:lvlJc w:val="left"/>
      <w:pPr>
        <w:tabs>
          <w:tab w:val="num" w:pos="907"/>
        </w:tabs>
        <w:ind w:left="907" w:hanging="340"/>
      </w:pPr>
      <w:rPr>
        <w:rFonts w:ascii="Times New Roman" w:eastAsia="宋体" w:hAnsi="Times New Roman" w:hint="default"/>
      </w:rPr>
    </w:lvl>
    <w:lvl w:ilvl="1">
      <w:start w:val="1"/>
      <w:numFmt w:val="none"/>
      <w:lvlRestart w:val="0"/>
      <w:lvlText w:val="%1▪"/>
      <w:lvlJc w:val="left"/>
      <w:pPr>
        <w:tabs>
          <w:tab w:val="num" w:pos="1361"/>
        </w:tabs>
        <w:ind w:left="1361" w:hanging="454"/>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5">
    <w:nsid w:val="00000019"/>
    <w:multiLevelType w:val="multilevel"/>
    <w:tmpl w:val="0000001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0000001A"/>
    <w:multiLevelType w:val="multilevel"/>
    <w:tmpl w:val="0000001A"/>
    <w:lvl w:ilvl="0">
      <w:start w:val="1"/>
      <w:numFmt w:val="decimal"/>
      <w:lvlText w:val="%1"/>
      <w:lvlJc w:val="left"/>
      <w:pPr>
        <w:tabs>
          <w:tab w:val="num" w:pos="600"/>
        </w:tabs>
        <w:ind w:left="600" w:hanging="600"/>
      </w:pPr>
      <w:rPr>
        <w:rFonts w:ascii="Arial" w:eastAsia="黑体" w:hAnsi="Arial" w:hint="default"/>
        <w:b/>
        <w:i w:val="0"/>
        <w:sz w:val="36"/>
      </w:rPr>
    </w:lvl>
    <w:lvl w:ilvl="1">
      <w:start w:val="1"/>
      <w:numFmt w:val="decimal"/>
      <w:lvlText w:val="%1.%2"/>
      <w:lvlJc w:val="left"/>
      <w:pPr>
        <w:tabs>
          <w:tab w:val="num" w:pos="1134"/>
        </w:tabs>
        <w:ind w:left="1134" w:hanging="1134"/>
      </w:pPr>
      <w:rPr>
        <w:rFonts w:ascii="Arial" w:eastAsia="黑体" w:hAnsi="Arial" w:hint="default"/>
        <w:b/>
        <w:i w:val="0"/>
        <w:sz w:val="32"/>
      </w:rPr>
    </w:lvl>
    <w:lvl w:ilvl="2">
      <w:start w:val="1"/>
      <w:numFmt w:val="decimal"/>
      <w:lvlText w:val="%1.%2.%3"/>
      <w:lvlJc w:val="left"/>
      <w:pPr>
        <w:tabs>
          <w:tab w:val="num" w:pos="1391"/>
        </w:tabs>
        <w:ind w:left="1391" w:hanging="851"/>
      </w:pPr>
      <w:rPr>
        <w:rFonts w:ascii="Arial" w:eastAsia="黑体" w:hAnsi="Arial" w:hint="default"/>
        <w:b/>
        <w:i w:val="0"/>
        <w:sz w:val="30"/>
      </w:rPr>
    </w:lvl>
    <w:lvl w:ilvl="3">
      <w:start w:val="1"/>
      <w:numFmt w:val="decimal"/>
      <w:lvlText w:val="%1.%2.%3.%4"/>
      <w:lvlJc w:val="left"/>
      <w:pPr>
        <w:tabs>
          <w:tab w:val="num" w:pos="1134"/>
        </w:tabs>
        <w:ind w:left="1134" w:hanging="1134"/>
      </w:pPr>
      <w:rPr>
        <w:rFonts w:ascii="Arial" w:eastAsia="黑体" w:hAnsi="Arial" w:hint="default"/>
        <w:b/>
        <w:i w:val="0"/>
        <w:sz w:val="28"/>
      </w:rPr>
    </w:lvl>
    <w:lvl w:ilvl="4">
      <w:start w:val="1"/>
      <w:numFmt w:val="decimal"/>
      <w:lvlText w:val="%1.%2.%3.%4.%5"/>
      <w:lvlJc w:val="left"/>
      <w:pPr>
        <w:tabs>
          <w:tab w:val="num" w:pos="992"/>
        </w:tabs>
        <w:ind w:left="992" w:hanging="992"/>
      </w:pPr>
      <w:rPr>
        <w:rFonts w:ascii="Arial" w:eastAsia="黑体" w:hAnsi="Arial" w:hint="default"/>
        <w:b/>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0000001F"/>
    <w:multiLevelType w:val="multilevel"/>
    <w:tmpl w:val="0000001F"/>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00000020"/>
    <w:multiLevelType w:val="multilevel"/>
    <w:tmpl w:val="00000020"/>
    <w:lvl w:ilvl="0">
      <w:start w:val="1"/>
      <w:numFmt w:val="bullet"/>
      <w:lvlText w:val=""/>
      <w:lvlJc w:val="left"/>
      <w:pPr>
        <w:tabs>
          <w:tab w:val="num" w:pos="1200"/>
        </w:tabs>
        <w:ind w:left="1200" w:hanging="420"/>
      </w:pPr>
      <w:rPr>
        <w:rFonts w:ascii="Wingdings" w:hAnsi="Wingdings" w:hint="default"/>
      </w:rPr>
    </w:lvl>
    <w:lvl w:ilvl="1">
      <w:start w:val="1"/>
      <w:numFmt w:val="bullet"/>
      <w:lvlText w:val=""/>
      <w:lvlJc w:val="left"/>
      <w:pPr>
        <w:tabs>
          <w:tab w:val="num" w:pos="1620"/>
        </w:tabs>
        <w:ind w:left="1620" w:hanging="420"/>
      </w:pPr>
      <w:rPr>
        <w:rFonts w:ascii="Wingdings" w:hAnsi="Wingdings" w:hint="default"/>
      </w:rPr>
    </w:lvl>
    <w:lvl w:ilvl="2">
      <w:start w:val="1"/>
      <w:numFmt w:val="bullet"/>
      <w:lvlText w:val=""/>
      <w:lvlJc w:val="left"/>
      <w:pPr>
        <w:tabs>
          <w:tab w:val="num" w:pos="2040"/>
        </w:tabs>
        <w:ind w:left="2040" w:hanging="420"/>
      </w:pPr>
      <w:rPr>
        <w:rFonts w:ascii="Wingdings" w:hAnsi="Wingdings" w:hint="default"/>
      </w:rPr>
    </w:lvl>
    <w:lvl w:ilvl="3">
      <w:start w:val="1"/>
      <w:numFmt w:val="bullet"/>
      <w:lvlText w:val=""/>
      <w:lvlJc w:val="left"/>
      <w:pPr>
        <w:tabs>
          <w:tab w:val="num" w:pos="2460"/>
        </w:tabs>
        <w:ind w:left="2460" w:hanging="420"/>
      </w:pPr>
      <w:rPr>
        <w:rFonts w:ascii="Wingdings" w:hAnsi="Wingdings" w:hint="default"/>
      </w:rPr>
    </w:lvl>
    <w:lvl w:ilvl="4">
      <w:start w:val="1"/>
      <w:numFmt w:val="bullet"/>
      <w:lvlText w:val=""/>
      <w:lvlJc w:val="left"/>
      <w:pPr>
        <w:tabs>
          <w:tab w:val="num" w:pos="2880"/>
        </w:tabs>
        <w:ind w:left="2880" w:hanging="420"/>
      </w:pPr>
      <w:rPr>
        <w:rFonts w:ascii="Wingdings" w:hAnsi="Wingdings" w:hint="default"/>
      </w:rPr>
    </w:lvl>
    <w:lvl w:ilvl="5">
      <w:start w:val="1"/>
      <w:numFmt w:val="bullet"/>
      <w:lvlText w:val=""/>
      <w:lvlJc w:val="left"/>
      <w:pPr>
        <w:tabs>
          <w:tab w:val="num" w:pos="3300"/>
        </w:tabs>
        <w:ind w:left="3300" w:hanging="420"/>
      </w:pPr>
      <w:rPr>
        <w:rFonts w:ascii="Wingdings" w:hAnsi="Wingdings" w:hint="default"/>
      </w:rPr>
    </w:lvl>
    <w:lvl w:ilvl="6">
      <w:start w:val="1"/>
      <w:numFmt w:val="bullet"/>
      <w:lvlText w:val=""/>
      <w:lvlJc w:val="left"/>
      <w:pPr>
        <w:tabs>
          <w:tab w:val="num" w:pos="3720"/>
        </w:tabs>
        <w:ind w:left="3720" w:hanging="420"/>
      </w:pPr>
      <w:rPr>
        <w:rFonts w:ascii="Wingdings" w:hAnsi="Wingdings" w:hint="default"/>
      </w:rPr>
    </w:lvl>
    <w:lvl w:ilvl="7">
      <w:start w:val="1"/>
      <w:numFmt w:val="bullet"/>
      <w:lvlText w:val=""/>
      <w:lvlJc w:val="left"/>
      <w:pPr>
        <w:tabs>
          <w:tab w:val="num" w:pos="4140"/>
        </w:tabs>
        <w:ind w:left="4140" w:hanging="420"/>
      </w:pPr>
      <w:rPr>
        <w:rFonts w:ascii="Wingdings" w:hAnsi="Wingdings" w:hint="default"/>
      </w:rPr>
    </w:lvl>
    <w:lvl w:ilvl="8">
      <w:start w:val="1"/>
      <w:numFmt w:val="bullet"/>
      <w:lvlText w:val=""/>
      <w:lvlJc w:val="left"/>
      <w:pPr>
        <w:tabs>
          <w:tab w:val="num" w:pos="4560"/>
        </w:tabs>
        <w:ind w:left="4560" w:hanging="420"/>
      </w:pPr>
      <w:rPr>
        <w:rFonts w:ascii="Wingdings" w:hAnsi="Wingdings" w:hint="default"/>
      </w:rPr>
    </w:lvl>
  </w:abstractNum>
  <w:abstractNum w:abstractNumId="9">
    <w:nsid w:val="03CB291F"/>
    <w:multiLevelType w:val="hybridMultilevel"/>
    <w:tmpl w:val="93F804C2"/>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0">
    <w:nsid w:val="110C36E4"/>
    <w:multiLevelType w:val="hybridMultilevel"/>
    <w:tmpl w:val="1B5ABC52"/>
    <w:lvl w:ilvl="0" w:tplc="6C0EB9D2">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34A3024"/>
    <w:multiLevelType w:val="hybridMultilevel"/>
    <w:tmpl w:val="3D4E43D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8B914F1"/>
    <w:multiLevelType w:val="hybridMultilevel"/>
    <w:tmpl w:val="0FD6F1C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197E3295"/>
    <w:multiLevelType w:val="hybridMultilevel"/>
    <w:tmpl w:val="4DD8E17A"/>
    <w:lvl w:ilvl="0" w:tplc="C36A4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8BA13D6"/>
    <w:multiLevelType w:val="hybridMultilevel"/>
    <w:tmpl w:val="54FCB216"/>
    <w:lvl w:ilvl="0" w:tplc="0409000F">
      <w:start w:val="1"/>
      <w:numFmt w:val="decimal"/>
      <w:lvlText w:val="%1."/>
      <w:lvlJc w:val="left"/>
      <w:pPr>
        <w:ind w:left="840" w:hanging="420"/>
      </w:pPr>
    </w:lvl>
    <w:lvl w:ilvl="1" w:tplc="0409000B">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C2537D0"/>
    <w:multiLevelType w:val="hybridMultilevel"/>
    <w:tmpl w:val="54FCB216"/>
    <w:lvl w:ilvl="0" w:tplc="0409000F">
      <w:start w:val="1"/>
      <w:numFmt w:val="decimal"/>
      <w:lvlText w:val="%1."/>
      <w:lvlJc w:val="left"/>
      <w:pPr>
        <w:ind w:left="840" w:hanging="420"/>
      </w:pPr>
    </w:lvl>
    <w:lvl w:ilvl="1" w:tplc="0409000B">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8751BD1"/>
    <w:multiLevelType w:val="hybridMultilevel"/>
    <w:tmpl w:val="54FCB216"/>
    <w:lvl w:ilvl="0" w:tplc="0409000F">
      <w:start w:val="1"/>
      <w:numFmt w:val="decimal"/>
      <w:lvlText w:val="%1."/>
      <w:lvlJc w:val="left"/>
      <w:pPr>
        <w:ind w:left="840" w:hanging="420"/>
      </w:pPr>
    </w:lvl>
    <w:lvl w:ilvl="1" w:tplc="0409000B">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8752990"/>
    <w:multiLevelType w:val="hybridMultilevel"/>
    <w:tmpl w:val="54FCB216"/>
    <w:lvl w:ilvl="0" w:tplc="0409000F">
      <w:start w:val="1"/>
      <w:numFmt w:val="decimal"/>
      <w:lvlText w:val="%1."/>
      <w:lvlJc w:val="left"/>
      <w:pPr>
        <w:ind w:left="840" w:hanging="420"/>
      </w:pPr>
    </w:lvl>
    <w:lvl w:ilvl="1" w:tplc="0409000B">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DCC018F"/>
    <w:multiLevelType w:val="multilevel"/>
    <w:tmpl w:val="78C6BAC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42D5172F"/>
    <w:multiLevelType w:val="hybridMultilevel"/>
    <w:tmpl w:val="A294B422"/>
    <w:lvl w:ilvl="0" w:tplc="A0345590">
      <w:start w:val="1"/>
      <w:numFmt w:val="bullet"/>
      <w:lvlText w:val=""/>
      <w:lvlJc w:val="left"/>
      <w:pPr>
        <w:tabs>
          <w:tab w:val="num" w:pos="420"/>
        </w:tabs>
        <w:ind w:left="420" w:hanging="420"/>
      </w:pPr>
      <w:rPr>
        <w:rFonts w:ascii="Wingdings" w:hAnsi="Wingdings" w:hint="default"/>
        <w:sz w:val="36"/>
        <w:szCs w:val="36"/>
      </w:rPr>
    </w:lvl>
    <w:lvl w:ilvl="1" w:tplc="3D5450E4">
      <w:start w:val="1"/>
      <w:numFmt w:val="bullet"/>
      <w:lvlText w:val=""/>
      <w:lvlJc w:val="left"/>
      <w:pPr>
        <w:tabs>
          <w:tab w:val="num" w:pos="840"/>
        </w:tabs>
        <w:ind w:left="840" w:hanging="420"/>
      </w:pPr>
      <w:rPr>
        <w:rFonts w:ascii="Wingdings" w:hAnsi="Wingdings" w:hint="default"/>
      </w:rPr>
    </w:lvl>
    <w:lvl w:ilvl="2" w:tplc="0409000F">
      <w:start w:val="1"/>
      <w:numFmt w:val="bullet"/>
      <w:lvlText w:val=""/>
      <w:lvlJc w:val="left"/>
      <w:pPr>
        <w:tabs>
          <w:tab w:val="num" w:pos="1260"/>
        </w:tabs>
        <w:ind w:left="1260" w:hanging="420"/>
      </w:pPr>
      <w:rPr>
        <w:rFonts w:ascii="Wingdings" w:hAnsi="Wingdings" w:hint="default"/>
      </w:rPr>
    </w:lvl>
    <w:lvl w:ilvl="3" w:tplc="62F02270">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20">
    <w:nsid w:val="42FB4CF0"/>
    <w:multiLevelType w:val="singleLevel"/>
    <w:tmpl w:val="F614FB22"/>
    <w:lvl w:ilvl="0">
      <w:start w:val="1"/>
      <w:numFmt w:val="bullet"/>
      <w:pStyle w:val="a"/>
      <w:lvlText w:val=""/>
      <w:lvlJc w:val="left"/>
      <w:pPr>
        <w:tabs>
          <w:tab w:val="num" w:pos="425"/>
        </w:tabs>
        <w:ind w:left="425" w:hanging="425"/>
      </w:pPr>
      <w:rPr>
        <w:rFonts w:ascii="Wingdings" w:hAnsi="Wingdings" w:hint="default"/>
      </w:rPr>
    </w:lvl>
  </w:abstractNum>
  <w:abstractNum w:abstractNumId="21">
    <w:nsid w:val="44180413"/>
    <w:multiLevelType w:val="hybridMultilevel"/>
    <w:tmpl w:val="A6FEE3A2"/>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pStyle w:val="a0"/>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2">
    <w:nsid w:val="44B46FC4"/>
    <w:multiLevelType w:val="multilevel"/>
    <w:tmpl w:val="1CEA9D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1974427"/>
    <w:multiLevelType w:val="hybridMultilevel"/>
    <w:tmpl w:val="446899A4"/>
    <w:lvl w:ilvl="0" w:tplc="7714B75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7632924"/>
    <w:multiLevelType w:val="hybridMultilevel"/>
    <w:tmpl w:val="54FCB216"/>
    <w:lvl w:ilvl="0" w:tplc="0409000F">
      <w:start w:val="1"/>
      <w:numFmt w:val="decimal"/>
      <w:lvlText w:val="%1."/>
      <w:lvlJc w:val="left"/>
      <w:pPr>
        <w:ind w:left="840" w:hanging="420"/>
      </w:pPr>
    </w:lvl>
    <w:lvl w:ilvl="1" w:tplc="0409000B">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50B3691"/>
    <w:multiLevelType w:val="hybridMultilevel"/>
    <w:tmpl w:val="54FCB216"/>
    <w:lvl w:ilvl="0" w:tplc="0409000F">
      <w:start w:val="1"/>
      <w:numFmt w:val="decimal"/>
      <w:lvlText w:val="%1."/>
      <w:lvlJc w:val="left"/>
      <w:pPr>
        <w:ind w:left="840" w:hanging="420"/>
      </w:pPr>
    </w:lvl>
    <w:lvl w:ilvl="1" w:tplc="0409000B">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7721E71"/>
    <w:multiLevelType w:val="hybridMultilevel"/>
    <w:tmpl w:val="046A96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21"/>
  </w:num>
  <w:num w:numId="3">
    <w:abstractNumId w:val="20"/>
  </w:num>
  <w:num w:numId="4">
    <w:abstractNumId w:val="11"/>
  </w:num>
  <w:num w:numId="5">
    <w:abstractNumId w:val="9"/>
  </w:num>
  <w:num w:numId="6">
    <w:abstractNumId w:val="23"/>
  </w:num>
  <w:num w:numId="7">
    <w:abstractNumId w:val="12"/>
  </w:num>
  <w:num w:numId="8">
    <w:abstractNumId w:val="17"/>
  </w:num>
  <w:num w:numId="9">
    <w:abstractNumId w:val="16"/>
  </w:num>
  <w:num w:numId="10">
    <w:abstractNumId w:val="24"/>
  </w:num>
  <w:num w:numId="11">
    <w:abstractNumId w:val="14"/>
  </w:num>
  <w:num w:numId="12">
    <w:abstractNumId w:val="15"/>
  </w:num>
  <w:num w:numId="13">
    <w:abstractNumId w:val="25"/>
  </w:num>
  <w:num w:numId="14">
    <w:abstractNumId w:val="18"/>
  </w:num>
  <w:num w:numId="15">
    <w:abstractNumId w:val="19"/>
  </w:num>
  <w:num w:numId="16">
    <w:abstractNumId w:val="1"/>
  </w:num>
  <w:num w:numId="17">
    <w:abstractNumId w:val="22"/>
    <w:lvlOverride w:ilvl="0">
      <w:startOverride w:val="2"/>
    </w:lvlOverride>
    <w:lvlOverride w:ilvl="1">
      <w:startOverride w:val="7"/>
    </w:lvlOverride>
  </w:num>
  <w:num w:numId="18">
    <w:abstractNumId w:val="22"/>
    <w:lvlOverride w:ilvl="0">
      <w:startOverride w:val="2"/>
    </w:lvlOverride>
    <w:lvlOverride w:ilvl="1">
      <w:startOverride w:val="7"/>
    </w:lvlOverride>
    <w:lvlOverride w:ilvl="2">
      <w:startOverride w:val="2"/>
    </w:lvlOverride>
  </w:num>
  <w:num w:numId="19">
    <w:abstractNumId w:val="22"/>
    <w:lvlOverride w:ilvl="0">
      <w:startOverride w:val="2"/>
    </w:lvlOverride>
    <w:lvlOverride w:ilvl="1">
      <w:startOverride w:val="10"/>
    </w:lvlOverride>
  </w:num>
  <w:num w:numId="20">
    <w:abstractNumId w:val="10"/>
  </w:num>
  <w:num w:numId="21">
    <w:abstractNumId w:val="22"/>
    <w:lvlOverride w:ilvl="0">
      <w:startOverride w:val="3"/>
    </w:lvlOverride>
    <w:lvlOverride w:ilvl="1">
      <w:startOverride w:val="3"/>
    </w:lvlOverride>
  </w:num>
  <w:num w:numId="22">
    <w:abstractNumId w:val="22"/>
    <w:lvlOverride w:ilvl="0">
      <w:startOverride w:val="3"/>
    </w:lvlOverride>
    <w:lvlOverride w:ilvl="1">
      <w:startOverride w:val="4"/>
    </w:lvlOverride>
  </w:num>
  <w:num w:numId="23">
    <w:abstractNumId w:val="22"/>
    <w:lvlOverride w:ilvl="0">
      <w:startOverride w:val="3"/>
    </w:lvlOverride>
    <w:lvlOverride w:ilvl="1">
      <w:startOverride w:val="4"/>
    </w:lvlOverride>
  </w:num>
  <w:num w:numId="24">
    <w:abstractNumId w:val="22"/>
    <w:lvlOverride w:ilvl="0">
      <w:startOverride w:val="3"/>
    </w:lvlOverride>
    <w:lvlOverride w:ilvl="1">
      <w:startOverride w:val="6"/>
    </w:lvlOverride>
  </w:num>
  <w:num w:numId="25">
    <w:abstractNumId w:val="22"/>
    <w:lvlOverride w:ilvl="0">
      <w:startOverride w:val="3"/>
    </w:lvlOverride>
    <w:lvlOverride w:ilvl="1">
      <w:startOverride w:val="6"/>
    </w:lvlOverride>
  </w:num>
  <w:num w:numId="26">
    <w:abstractNumId w:val="22"/>
    <w:lvlOverride w:ilvl="0">
      <w:startOverride w:val="2"/>
    </w:lvlOverride>
    <w:lvlOverride w:ilvl="1">
      <w:startOverride w:val="8"/>
    </w:lvlOverride>
    <w:lvlOverride w:ilvl="2">
      <w:startOverride w:val="2"/>
    </w:lvlOverride>
  </w:num>
  <w:num w:numId="27">
    <w:abstractNumId w:val="13"/>
  </w:num>
  <w:num w:numId="28">
    <w:abstractNumId w:val="7"/>
  </w:num>
  <w:num w:numId="29">
    <w:abstractNumId w:val="6"/>
  </w:num>
  <w:num w:numId="30">
    <w:abstractNumId w:val="0"/>
  </w:num>
  <w:num w:numId="31">
    <w:abstractNumId w:val="5"/>
  </w:num>
  <w:num w:numId="32">
    <w:abstractNumId w:val="3"/>
  </w:num>
  <w:num w:numId="33">
    <w:abstractNumId w:val="2"/>
  </w:num>
  <w:num w:numId="34">
    <w:abstractNumId w:val="8"/>
  </w:num>
  <w:num w:numId="35">
    <w:abstractNumId w:val="4"/>
  </w:num>
  <w:num w:numId="36">
    <w:abstractNumId w:val="22"/>
  </w:num>
  <w:num w:numId="37">
    <w:abstractNumId w:val="26"/>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22"/>
  </w:num>
  <w:num w:numId="45">
    <w:abstractNumId w:val="22"/>
  </w:num>
  <w:num w:numId="46">
    <w:abstractNumId w:val="22"/>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FC1"/>
    <w:rsid w:val="000052A0"/>
    <w:rsid w:val="0000593D"/>
    <w:rsid w:val="00006EBC"/>
    <w:rsid w:val="000102E4"/>
    <w:rsid w:val="000113C3"/>
    <w:rsid w:val="0001498B"/>
    <w:rsid w:val="00021465"/>
    <w:rsid w:val="0002255A"/>
    <w:rsid w:val="00026006"/>
    <w:rsid w:val="000265DF"/>
    <w:rsid w:val="00032675"/>
    <w:rsid w:val="00032E35"/>
    <w:rsid w:val="00034C3F"/>
    <w:rsid w:val="00040FF3"/>
    <w:rsid w:val="00043EC2"/>
    <w:rsid w:val="00045FFD"/>
    <w:rsid w:val="00047FCE"/>
    <w:rsid w:val="000518A6"/>
    <w:rsid w:val="00051A28"/>
    <w:rsid w:val="00053589"/>
    <w:rsid w:val="000557A1"/>
    <w:rsid w:val="000566CA"/>
    <w:rsid w:val="00061932"/>
    <w:rsid w:val="00062BCB"/>
    <w:rsid w:val="00062D84"/>
    <w:rsid w:val="0006354A"/>
    <w:rsid w:val="00064526"/>
    <w:rsid w:val="00064F40"/>
    <w:rsid w:val="00070783"/>
    <w:rsid w:val="00072EDB"/>
    <w:rsid w:val="00073CF2"/>
    <w:rsid w:val="00074FAA"/>
    <w:rsid w:val="0007601B"/>
    <w:rsid w:val="0008087F"/>
    <w:rsid w:val="00080AAA"/>
    <w:rsid w:val="000820A8"/>
    <w:rsid w:val="00091BF5"/>
    <w:rsid w:val="000925B6"/>
    <w:rsid w:val="00096BE9"/>
    <w:rsid w:val="000A237F"/>
    <w:rsid w:val="000A40F4"/>
    <w:rsid w:val="000A7CFD"/>
    <w:rsid w:val="000B3219"/>
    <w:rsid w:val="000B346C"/>
    <w:rsid w:val="000B35B1"/>
    <w:rsid w:val="000B4169"/>
    <w:rsid w:val="000B5954"/>
    <w:rsid w:val="000B5A1B"/>
    <w:rsid w:val="000B60CA"/>
    <w:rsid w:val="000B7668"/>
    <w:rsid w:val="000C24C1"/>
    <w:rsid w:val="000D00B0"/>
    <w:rsid w:val="000D0226"/>
    <w:rsid w:val="000D049A"/>
    <w:rsid w:val="000D3DC4"/>
    <w:rsid w:val="000D59E0"/>
    <w:rsid w:val="000D5CC6"/>
    <w:rsid w:val="000D7913"/>
    <w:rsid w:val="000E04DA"/>
    <w:rsid w:val="000E33CB"/>
    <w:rsid w:val="000E7017"/>
    <w:rsid w:val="000F2A0C"/>
    <w:rsid w:val="000F40E0"/>
    <w:rsid w:val="000F4D55"/>
    <w:rsid w:val="000F7BC8"/>
    <w:rsid w:val="00102A67"/>
    <w:rsid w:val="00103642"/>
    <w:rsid w:val="001047AA"/>
    <w:rsid w:val="00105DF3"/>
    <w:rsid w:val="0010613C"/>
    <w:rsid w:val="001072CC"/>
    <w:rsid w:val="0011213C"/>
    <w:rsid w:val="00113DC7"/>
    <w:rsid w:val="00115442"/>
    <w:rsid w:val="00115609"/>
    <w:rsid w:val="001158CF"/>
    <w:rsid w:val="00121BD6"/>
    <w:rsid w:val="00122132"/>
    <w:rsid w:val="00122178"/>
    <w:rsid w:val="00122909"/>
    <w:rsid w:val="00134625"/>
    <w:rsid w:val="00134702"/>
    <w:rsid w:val="0013520E"/>
    <w:rsid w:val="0013546C"/>
    <w:rsid w:val="001366A5"/>
    <w:rsid w:val="00145827"/>
    <w:rsid w:val="00151295"/>
    <w:rsid w:val="001519C3"/>
    <w:rsid w:val="00151A31"/>
    <w:rsid w:val="001523EE"/>
    <w:rsid w:val="00155263"/>
    <w:rsid w:val="00155A55"/>
    <w:rsid w:val="00155C0F"/>
    <w:rsid w:val="001656B8"/>
    <w:rsid w:val="00165FFE"/>
    <w:rsid w:val="001675E6"/>
    <w:rsid w:val="00170D9B"/>
    <w:rsid w:val="00171486"/>
    <w:rsid w:val="00173C2E"/>
    <w:rsid w:val="0017400B"/>
    <w:rsid w:val="00174C28"/>
    <w:rsid w:val="001763C4"/>
    <w:rsid w:val="00176B8C"/>
    <w:rsid w:val="00181089"/>
    <w:rsid w:val="001832EA"/>
    <w:rsid w:val="0018550D"/>
    <w:rsid w:val="001871BA"/>
    <w:rsid w:val="00192D37"/>
    <w:rsid w:val="00194292"/>
    <w:rsid w:val="001A4B3E"/>
    <w:rsid w:val="001A55A6"/>
    <w:rsid w:val="001A575F"/>
    <w:rsid w:val="001A5D6B"/>
    <w:rsid w:val="001B1453"/>
    <w:rsid w:val="001B1654"/>
    <w:rsid w:val="001B1FD7"/>
    <w:rsid w:val="001B53B4"/>
    <w:rsid w:val="001B56B5"/>
    <w:rsid w:val="001B60F7"/>
    <w:rsid w:val="001B7702"/>
    <w:rsid w:val="001C045F"/>
    <w:rsid w:val="001C2FE8"/>
    <w:rsid w:val="001C50ED"/>
    <w:rsid w:val="001C5AAD"/>
    <w:rsid w:val="001D1811"/>
    <w:rsid w:val="001D611C"/>
    <w:rsid w:val="001D6D73"/>
    <w:rsid w:val="001D73D1"/>
    <w:rsid w:val="001E381A"/>
    <w:rsid w:val="001E4D23"/>
    <w:rsid w:val="001E5B20"/>
    <w:rsid w:val="001E6D6D"/>
    <w:rsid w:val="001F0783"/>
    <w:rsid w:val="001F3CCD"/>
    <w:rsid w:val="001F71AB"/>
    <w:rsid w:val="00204595"/>
    <w:rsid w:val="00204B16"/>
    <w:rsid w:val="002074F1"/>
    <w:rsid w:val="0021297A"/>
    <w:rsid w:val="002148D2"/>
    <w:rsid w:val="00215769"/>
    <w:rsid w:val="00217A00"/>
    <w:rsid w:val="002206BC"/>
    <w:rsid w:val="00222D50"/>
    <w:rsid w:val="00222E44"/>
    <w:rsid w:val="00223530"/>
    <w:rsid w:val="00223ACC"/>
    <w:rsid w:val="0022498C"/>
    <w:rsid w:val="00226A26"/>
    <w:rsid w:val="00226D79"/>
    <w:rsid w:val="002276E9"/>
    <w:rsid w:val="00233BA7"/>
    <w:rsid w:val="00236870"/>
    <w:rsid w:val="00241514"/>
    <w:rsid w:val="00244D6A"/>
    <w:rsid w:val="00247729"/>
    <w:rsid w:val="002519A0"/>
    <w:rsid w:val="00252A07"/>
    <w:rsid w:val="00255038"/>
    <w:rsid w:val="002556F7"/>
    <w:rsid w:val="00257CC0"/>
    <w:rsid w:val="00261BC6"/>
    <w:rsid w:val="0026360E"/>
    <w:rsid w:val="00266A68"/>
    <w:rsid w:val="00266B8D"/>
    <w:rsid w:val="002725C9"/>
    <w:rsid w:val="002772D7"/>
    <w:rsid w:val="002775F9"/>
    <w:rsid w:val="002778AA"/>
    <w:rsid w:val="00281784"/>
    <w:rsid w:val="00281D6A"/>
    <w:rsid w:val="00286C90"/>
    <w:rsid w:val="0029594A"/>
    <w:rsid w:val="002A1BD7"/>
    <w:rsid w:val="002A3BFD"/>
    <w:rsid w:val="002A5A7D"/>
    <w:rsid w:val="002A7CE7"/>
    <w:rsid w:val="002B087B"/>
    <w:rsid w:val="002B0C8A"/>
    <w:rsid w:val="002B0F9A"/>
    <w:rsid w:val="002B3D7C"/>
    <w:rsid w:val="002B404D"/>
    <w:rsid w:val="002C0FD8"/>
    <w:rsid w:val="002C139D"/>
    <w:rsid w:val="002C2063"/>
    <w:rsid w:val="002C6396"/>
    <w:rsid w:val="002C6DA5"/>
    <w:rsid w:val="002D1107"/>
    <w:rsid w:val="002D1A09"/>
    <w:rsid w:val="002D260C"/>
    <w:rsid w:val="002D3EB9"/>
    <w:rsid w:val="002E0ED6"/>
    <w:rsid w:val="002E4385"/>
    <w:rsid w:val="002E75BF"/>
    <w:rsid w:val="002F12AA"/>
    <w:rsid w:val="002F53DA"/>
    <w:rsid w:val="00300275"/>
    <w:rsid w:val="00302216"/>
    <w:rsid w:val="0030322A"/>
    <w:rsid w:val="003044E9"/>
    <w:rsid w:val="00304DE8"/>
    <w:rsid w:val="00311191"/>
    <w:rsid w:val="0031165B"/>
    <w:rsid w:val="00312A5E"/>
    <w:rsid w:val="00314182"/>
    <w:rsid w:val="00316454"/>
    <w:rsid w:val="003218E4"/>
    <w:rsid w:val="00324FC1"/>
    <w:rsid w:val="00327306"/>
    <w:rsid w:val="00327A3B"/>
    <w:rsid w:val="00327E45"/>
    <w:rsid w:val="00330341"/>
    <w:rsid w:val="00330464"/>
    <w:rsid w:val="00331327"/>
    <w:rsid w:val="00332CE7"/>
    <w:rsid w:val="0034337E"/>
    <w:rsid w:val="00343B3C"/>
    <w:rsid w:val="00346AD6"/>
    <w:rsid w:val="00351CDA"/>
    <w:rsid w:val="00352CEF"/>
    <w:rsid w:val="00360CC5"/>
    <w:rsid w:val="00363964"/>
    <w:rsid w:val="00363B31"/>
    <w:rsid w:val="00365147"/>
    <w:rsid w:val="003669BA"/>
    <w:rsid w:val="00371000"/>
    <w:rsid w:val="00373026"/>
    <w:rsid w:val="00376BE0"/>
    <w:rsid w:val="00376F5C"/>
    <w:rsid w:val="00380F4A"/>
    <w:rsid w:val="00384D14"/>
    <w:rsid w:val="00386361"/>
    <w:rsid w:val="00392685"/>
    <w:rsid w:val="003A26F4"/>
    <w:rsid w:val="003A2C4C"/>
    <w:rsid w:val="003A3C41"/>
    <w:rsid w:val="003B3094"/>
    <w:rsid w:val="003B549C"/>
    <w:rsid w:val="003B64B6"/>
    <w:rsid w:val="003B6DA8"/>
    <w:rsid w:val="003C22AD"/>
    <w:rsid w:val="003C2933"/>
    <w:rsid w:val="003C743F"/>
    <w:rsid w:val="003D21B4"/>
    <w:rsid w:val="003D5D3C"/>
    <w:rsid w:val="003D7D9B"/>
    <w:rsid w:val="003E01C8"/>
    <w:rsid w:val="003E063F"/>
    <w:rsid w:val="003E344C"/>
    <w:rsid w:val="003E4857"/>
    <w:rsid w:val="003E59E1"/>
    <w:rsid w:val="003F28D4"/>
    <w:rsid w:val="003F4B92"/>
    <w:rsid w:val="003F4FB7"/>
    <w:rsid w:val="004023E5"/>
    <w:rsid w:val="00405527"/>
    <w:rsid w:val="00405D96"/>
    <w:rsid w:val="00405EB7"/>
    <w:rsid w:val="00406A7E"/>
    <w:rsid w:val="00411771"/>
    <w:rsid w:val="00412D0F"/>
    <w:rsid w:val="004150F2"/>
    <w:rsid w:val="00421DAE"/>
    <w:rsid w:val="004238FE"/>
    <w:rsid w:val="00425D75"/>
    <w:rsid w:val="004260CA"/>
    <w:rsid w:val="0042749A"/>
    <w:rsid w:val="00427636"/>
    <w:rsid w:val="004318E6"/>
    <w:rsid w:val="0044358C"/>
    <w:rsid w:val="00445B4D"/>
    <w:rsid w:val="00447C78"/>
    <w:rsid w:val="00450E42"/>
    <w:rsid w:val="004531ED"/>
    <w:rsid w:val="00453562"/>
    <w:rsid w:val="00455533"/>
    <w:rsid w:val="0045665C"/>
    <w:rsid w:val="00457191"/>
    <w:rsid w:val="00463DA9"/>
    <w:rsid w:val="00464093"/>
    <w:rsid w:val="0046537B"/>
    <w:rsid w:val="00465BFC"/>
    <w:rsid w:val="00466292"/>
    <w:rsid w:val="00472098"/>
    <w:rsid w:val="00472462"/>
    <w:rsid w:val="00473CE0"/>
    <w:rsid w:val="00474890"/>
    <w:rsid w:val="00477753"/>
    <w:rsid w:val="00477C3D"/>
    <w:rsid w:val="00477E26"/>
    <w:rsid w:val="0048481C"/>
    <w:rsid w:val="0048601F"/>
    <w:rsid w:val="0048610E"/>
    <w:rsid w:val="0048703F"/>
    <w:rsid w:val="004876C9"/>
    <w:rsid w:val="004932FA"/>
    <w:rsid w:val="00494964"/>
    <w:rsid w:val="004A2BDC"/>
    <w:rsid w:val="004A439B"/>
    <w:rsid w:val="004A5325"/>
    <w:rsid w:val="004B0097"/>
    <w:rsid w:val="004B092D"/>
    <w:rsid w:val="004B2B3F"/>
    <w:rsid w:val="004B2E62"/>
    <w:rsid w:val="004B5E49"/>
    <w:rsid w:val="004B68FA"/>
    <w:rsid w:val="004C05B0"/>
    <w:rsid w:val="004C1C13"/>
    <w:rsid w:val="004C209D"/>
    <w:rsid w:val="004C2317"/>
    <w:rsid w:val="004D2714"/>
    <w:rsid w:val="004D2C3C"/>
    <w:rsid w:val="004D5445"/>
    <w:rsid w:val="004D5D5C"/>
    <w:rsid w:val="004E0F69"/>
    <w:rsid w:val="004E1142"/>
    <w:rsid w:val="004E2161"/>
    <w:rsid w:val="004E5CB7"/>
    <w:rsid w:val="004E7459"/>
    <w:rsid w:val="004E7BBD"/>
    <w:rsid w:val="004F1D19"/>
    <w:rsid w:val="004F253E"/>
    <w:rsid w:val="004F27BC"/>
    <w:rsid w:val="004F360F"/>
    <w:rsid w:val="004F707A"/>
    <w:rsid w:val="005005F0"/>
    <w:rsid w:val="0050259A"/>
    <w:rsid w:val="0050356F"/>
    <w:rsid w:val="00503AAC"/>
    <w:rsid w:val="00503EBB"/>
    <w:rsid w:val="00504B1D"/>
    <w:rsid w:val="00505E5A"/>
    <w:rsid w:val="00506460"/>
    <w:rsid w:val="005112DF"/>
    <w:rsid w:val="005116A8"/>
    <w:rsid w:val="00511D90"/>
    <w:rsid w:val="00517641"/>
    <w:rsid w:val="0052072A"/>
    <w:rsid w:val="00521DB6"/>
    <w:rsid w:val="00523E4F"/>
    <w:rsid w:val="00524327"/>
    <w:rsid w:val="005270E7"/>
    <w:rsid w:val="00530279"/>
    <w:rsid w:val="00530AED"/>
    <w:rsid w:val="00533D42"/>
    <w:rsid w:val="00533E1D"/>
    <w:rsid w:val="00534A24"/>
    <w:rsid w:val="00540273"/>
    <w:rsid w:val="00541880"/>
    <w:rsid w:val="00547C45"/>
    <w:rsid w:val="00547F97"/>
    <w:rsid w:val="00552169"/>
    <w:rsid w:val="00552CDD"/>
    <w:rsid w:val="00553D5F"/>
    <w:rsid w:val="00555D47"/>
    <w:rsid w:val="00556C5A"/>
    <w:rsid w:val="0056132D"/>
    <w:rsid w:val="00561D27"/>
    <w:rsid w:val="00562138"/>
    <w:rsid w:val="00562628"/>
    <w:rsid w:val="00564DB1"/>
    <w:rsid w:val="005747A4"/>
    <w:rsid w:val="0057694A"/>
    <w:rsid w:val="00576EA3"/>
    <w:rsid w:val="00581663"/>
    <w:rsid w:val="00584241"/>
    <w:rsid w:val="00586326"/>
    <w:rsid w:val="005901E4"/>
    <w:rsid w:val="0059270E"/>
    <w:rsid w:val="00595309"/>
    <w:rsid w:val="00595A33"/>
    <w:rsid w:val="00596895"/>
    <w:rsid w:val="005B2F49"/>
    <w:rsid w:val="005B50DB"/>
    <w:rsid w:val="005B581B"/>
    <w:rsid w:val="005B63F9"/>
    <w:rsid w:val="005B706B"/>
    <w:rsid w:val="005C228A"/>
    <w:rsid w:val="005C35DF"/>
    <w:rsid w:val="005C3EC8"/>
    <w:rsid w:val="005C43B6"/>
    <w:rsid w:val="005C5458"/>
    <w:rsid w:val="005C5F69"/>
    <w:rsid w:val="005C6563"/>
    <w:rsid w:val="005C7866"/>
    <w:rsid w:val="005D1EC3"/>
    <w:rsid w:val="005D6320"/>
    <w:rsid w:val="005D6E71"/>
    <w:rsid w:val="005E276E"/>
    <w:rsid w:val="005E6FF0"/>
    <w:rsid w:val="005E7D7C"/>
    <w:rsid w:val="005F05D1"/>
    <w:rsid w:val="005F1E46"/>
    <w:rsid w:val="005F5321"/>
    <w:rsid w:val="006004AB"/>
    <w:rsid w:val="00601330"/>
    <w:rsid w:val="00607EAD"/>
    <w:rsid w:val="00616DE1"/>
    <w:rsid w:val="00616EAD"/>
    <w:rsid w:val="006175E8"/>
    <w:rsid w:val="00620E5B"/>
    <w:rsid w:val="0062146C"/>
    <w:rsid w:val="006237CC"/>
    <w:rsid w:val="00623918"/>
    <w:rsid w:val="0062401E"/>
    <w:rsid w:val="00624255"/>
    <w:rsid w:val="00626F81"/>
    <w:rsid w:val="006271AE"/>
    <w:rsid w:val="0063121C"/>
    <w:rsid w:val="00631BD8"/>
    <w:rsid w:val="00631D84"/>
    <w:rsid w:val="00632310"/>
    <w:rsid w:val="00636808"/>
    <w:rsid w:val="00636DE3"/>
    <w:rsid w:val="00637730"/>
    <w:rsid w:val="00641FD6"/>
    <w:rsid w:val="00642D31"/>
    <w:rsid w:val="00643C4D"/>
    <w:rsid w:val="0064464B"/>
    <w:rsid w:val="00645452"/>
    <w:rsid w:val="00646A4E"/>
    <w:rsid w:val="006473F5"/>
    <w:rsid w:val="0065008F"/>
    <w:rsid w:val="006535CD"/>
    <w:rsid w:val="00657BFF"/>
    <w:rsid w:val="00661B7A"/>
    <w:rsid w:val="0066680E"/>
    <w:rsid w:val="00676DA9"/>
    <w:rsid w:val="00677088"/>
    <w:rsid w:val="006850DE"/>
    <w:rsid w:val="0069127A"/>
    <w:rsid w:val="006964A1"/>
    <w:rsid w:val="006A12F6"/>
    <w:rsid w:val="006A1440"/>
    <w:rsid w:val="006A3D0F"/>
    <w:rsid w:val="006A3EC0"/>
    <w:rsid w:val="006A4E75"/>
    <w:rsid w:val="006A5F0B"/>
    <w:rsid w:val="006A711A"/>
    <w:rsid w:val="006B0C86"/>
    <w:rsid w:val="006B5B28"/>
    <w:rsid w:val="006C01FB"/>
    <w:rsid w:val="006C3935"/>
    <w:rsid w:val="006C3CD6"/>
    <w:rsid w:val="006D4223"/>
    <w:rsid w:val="006D4D83"/>
    <w:rsid w:val="006D6480"/>
    <w:rsid w:val="006D66AA"/>
    <w:rsid w:val="006E0F27"/>
    <w:rsid w:val="006E2F49"/>
    <w:rsid w:val="006E32B9"/>
    <w:rsid w:val="006E5EB9"/>
    <w:rsid w:val="006E6B09"/>
    <w:rsid w:val="006E6F6D"/>
    <w:rsid w:val="006F1255"/>
    <w:rsid w:val="006F16E0"/>
    <w:rsid w:val="006F1BBC"/>
    <w:rsid w:val="006F3082"/>
    <w:rsid w:val="006F3F0F"/>
    <w:rsid w:val="006F4372"/>
    <w:rsid w:val="006F7DD4"/>
    <w:rsid w:val="0070000A"/>
    <w:rsid w:val="0070269E"/>
    <w:rsid w:val="007037DE"/>
    <w:rsid w:val="00704184"/>
    <w:rsid w:val="007041E0"/>
    <w:rsid w:val="0071077B"/>
    <w:rsid w:val="00715A3C"/>
    <w:rsid w:val="0072094F"/>
    <w:rsid w:val="0072771A"/>
    <w:rsid w:val="00736656"/>
    <w:rsid w:val="007369BE"/>
    <w:rsid w:val="0074318A"/>
    <w:rsid w:val="007469CD"/>
    <w:rsid w:val="007563DB"/>
    <w:rsid w:val="00756CC7"/>
    <w:rsid w:val="00760FE4"/>
    <w:rsid w:val="00763DC7"/>
    <w:rsid w:val="00764572"/>
    <w:rsid w:val="00765BB5"/>
    <w:rsid w:val="00774B39"/>
    <w:rsid w:val="007763A4"/>
    <w:rsid w:val="00777266"/>
    <w:rsid w:val="007811C1"/>
    <w:rsid w:val="0078135C"/>
    <w:rsid w:val="007828C0"/>
    <w:rsid w:val="00790E1A"/>
    <w:rsid w:val="0079233A"/>
    <w:rsid w:val="0079365F"/>
    <w:rsid w:val="0079493E"/>
    <w:rsid w:val="007954A0"/>
    <w:rsid w:val="00795C57"/>
    <w:rsid w:val="00796999"/>
    <w:rsid w:val="007A2BC8"/>
    <w:rsid w:val="007A4F77"/>
    <w:rsid w:val="007A5B36"/>
    <w:rsid w:val="007A5C52"/>
    <w:rsid w:val="007B57BD"/>
    <w:rsid w:val="007B5DDF"/>
    <w:rsid w:val="007B5DF0"/>
    <w:rsid w:val="007C08B1"/>
    <w:rsid w:val="007C11B6"/>
    <w:rsid w:val="007C34FB"/>
    <w:rsid w:val="007C3BA4"/>
    <w:rsid w:val="007C41F1"/>
    <w:rsid w:val="007C6D83"/>
    <w:rsid w:val="007C7C56"/>
    <w:rsid w:val="007D19EA"/>
    <w:rsid w:val="007D5921"/>
    <w:rsid w:val="007D5991"/>
    <w:rsid w:val="007D7FD2"/>
    <w:rsid w:val="007E0C4C"/>
    <w:rsid w:val="007E2425"/>
    <w:rsid w:val="007E3A46"/>
    <w:rsid w:val="007E3DC4"/>
    <w:rsid w:val="007E51FE"/>
    <w:rsid w:val="007F4B7D"/>
    <w:rsid w:val="007F5C7C"/>
    <w:rsid w:val="007F6608"/>
    <w:rsid w:val="00800A91"/>
    <w:rsid w:val="0081144F"/>
    <w:rsid w:val="00813F3E"/>
    <w:rsid w:val="00814104"/>
    <w:rsid w:val="00816E9A"/>
    <w:rsid w:val="00817FE3"/>
    <w:rsid w:val="008222F8"/>
    <w:rsid w:val="008257B4"/>
    <w:rsid w:val="008257B5"/>
    <w:rsid w:val="00832D27"/>
    <w:rsid w:val="00835486"/>
    <w:rsid w:val="00835569"/>
    <w:rsid w:val="00837BC3"/>
    <w:rsid w:val="00841DE1"/>
    <w:rsid w:val="00845330"/>
    <w:rsid w:val="0084739E"/>
    <w:rsid w:val="00847672"/>
    <w:rsid w:val="008478B2"/>
    <w:rsid w:val="00851C68"/>
    <w:rsid w:val="00851D27"/>
    <w:rsid w:val="00861078"/>
    <w:rsid w:val="008648F5"/>
    <w:rsid w:val="00865805"/>
    <w:rsid w:val="008658F7"/>
    <w:rsid w:val="008673F3"/>
    <w:rsid w:val="00870DC3"/>
    <w:rsid w:val="00870DDE"/>
    <w:rsid w:val="0087135B"/>
    <w:rsid w:val="00874258"/>
    <w:rsid w:val="0087687B"/>
    <w:rsid w:val="00877EF5"/>
    <w:rsid w:val="008833C0"/>
    <w:rsid w:val="008856B4"/>
    <w:rsid w:val="00886296"/>
    <w:rsid w:val="00897E6B"/>
    <w:rsid w:val="00897EFA"/>
    <w:rsid w:val="008A0685"/>
    <w:rsid w:val="008A170F"/>
    <w:rsid w:val="008A1D98"/>
    <w:rsid w:val="008A38E5"/>
    <w:rsid w:val="008B0A97"/>
    <w:rsid w:val="008B5BC4"/>
    <w:rsid w:val="008B6319"/>
    <w:rsid w:val="008C0AB4"/>
    <w:rsid w:val="008C0E2B"/>
    <w:rsid w:val="008C1A68"/>
    <w:rsid w:val="008D1137"/>
    <w:rsid w:val="008D1795"/>
    <w:rsid w:val="008D32D5"/>
    <w:rsid w:val="008D6B51"/>
    <w:rsid w:val="008E12CC"/>
    <w:rsid w:val="008E33CA"/>
    <w:rsid w:val="008E68D5"/>
    <w:rsid w:val="008F2537"/>
    <w:rsid w:val="008F269A"/>
    <w:rsid w:val="008F3121"/>
    <w:rsid w:val="008F3B67"/>
    <w:rsid w:val="008F76BF"/>
    <w:rsid w:val="00901BF5"/>
    <w:rsid w:val="0090371E"/>
    <w:rsid w:val="00903846"/>
    <w:rsid w:val="00905A31"/>
    <w:rsid w:val="009103B9"/>
    <w:rsid w:val="009103C0"/>
    <w:rsid w:val="009152BD"/>
    <w:rsid w:val="00915A1C"/>
    <w:rsid w:val="00920715"/>
    <w:rsid w:val="009237B6"/>
    <w:rsid w:val="00925C1B"/>
    <w:rsid w:val="00926E9D"/>
    <w:rsid w:val="00930FFB"/>
    <w:rsid w:val="00931DE2"/>
    <w:rsid w:val="00934CA1"/>
    <w:rsid w:val="009350B7"/>
    <w:rsid w:val="00935C63"/>
    <w:rsid w:val="009371D5"/>
    <w:rsid w:val="00947D35"/>
    <w:rsid w:val="00950009"/>
    <w:rsid w:val="00953ED1"/>
    <w:rsid w:val="009544EF"/>
    <w:rsid w:val="0095721D"/>
    <w:rsid w:val="00963F97"/>
    <w:rsid w:val="009645CA"/>
    <w:rsid w:val="00965D93"/>
    <w:rsid w:val="00974C1E"/>
    <w:rsid w:val="00976850"/>
    <w:rsid w:val="009803B2"/>
    <w:rsid w:val="00984431"/>
    <w:rsid w:val="00986956"/>
    <w:rsid w:val="00990275"/>
    <w:rsid w:val="009919A5"/>
    <w:rsid w:val="00992391"/>
    <w:rsid w:val="009928E4"/>
    <w:rsid w:val="00997440"/>
    <w:rsid w:val="009A4944"/>
    <w:rsid w:val="009A7E2C"/>
    <w:rsid w:val="009B257C"/>
    <w:rsid w:val="009B33C3"/>
    <w:rsid w:val="009B51D8"/>
    <w:rsid w:val="009B5654"/>
    <w:rsid w:val="009B6EB6"/>
    <w:rsid w:val="009C0FD1"/>
    <w:rsid w:val="009C13AE"/>
    <w:rsid w:val="009C3556"/>
    <w:rsid w:val="009C52DA"/>
    <w:rsid w:val="009C6A50"/>
    <w:rsid w:val="009D34F6"/>
    <w:rsid w:val="009D4E6D"/>
    <w:rsid w:val="009D5DAD"/>
    <w:rsid w:val="009E1290"/>
    <w:rsid w:val="009E2FDC"/>
    <w:rsid w:val="009E3EC7"/>
    <w:rsid w:val="009E7D57"/>
    <w:rsid w:val="009F10F3"/>
    <w:rsid w:val="00A002EC"/>
    <w:rsid w:val="00A01657"/>
    <w:rsid w:val="00A01E0E"/>
    <w:rsid w:val="00A01EDE"/>
    <w:rsid w:val="00A100EB"/>
    <w:rsid w:val="00A12206"/>
    <w:rsid w:val="00A129D5"/>
    <w:rsid w:val="00A13280"/>
    <w:rsid w:val="00A15B3D"/>
    <w:rsid w:val="00A15EDC"/>
    <w:rsid w:val="00A24462"/>
    <w:rsid w:val="00A24B82"/>
    <w:rsid w:val="00A33724"/>
    <w:rsid w:val="00A34DF9"/>
    <w:rsid w:val="00A35C7C"/>
    <w:rsid w:val="00A35FE2"/>
    <w:rsid w:val="00A37512"/>
    <w:rsid w:val="00A40F8F"/>
    <w:rsid w:val="00A46295"/>
    <w:rsid w:val="00A60D5D"/>
    <w:rsid w:val="00A630DD"/>
    <w:rsid w:val="00A71901"/>
    <w:rsid w:val="00A73823"/>
    <w:rsid w:val="00A7556B"/>
    <w:rsid w:val="00A7557B"/>
    <w:rsid w:val="00A75995"/>
    <w:rsid w:val="00A77A86"/>
    <w:rsid w:val="00A83057"/>
    <w:rsid w:val="00A83BE8"/>
    <w:rsid w:val="00A85288"/>
    <w:rsid w:val="00A90A5A"/>
    <w:rsid w:val="00A90FE7"/>
    <w:rsid w:val="00A910F3"/>
    <w:rsid w:val="00A91DAA"/>
    <w:rsid w:val="00A9350D"/>
    <w:rsid w:val="00A93DD0"/>
    <w:rsid w:val="00AA185C"/>
    <w:rsid w:val="00AA3BC5"/>
    <w:rsid w:val="00AA525A"/>
    <w:rsid w:val="00AA7D77"/>
    <w:rsid w:val="00AB0571"/>
    <w:rsid w:val="00AB4B03"/>
    <w:rsid w:val="00AB4F4A"/>
    <w:rsid w:val="00AB5EDC"/>
    <w:rsid w:val="00AB75E0"/>
    <w:rsid w:val="00AC1A6A"/>
    <w:rsid w:val="00AC26DE"/>
    <w:rsid w:val="00AC3157"/>
    <w:rsid w:val="00AC3AC5"/>
    <w:rsid w:val="00AD26CA"/>
    <w:rsid w:val="00AD4EE3"/>
    <w:rsid w:val="00AD5A53"/>
    <w:rsid w:val="00AE04F7"/>
    <w:rsid w:val="00AE0ADE"/>
    <w:rsid w:val="00AE16F4"/>
    <w:rsid w:val="00AE22D1"/>
    <w:rsid w:val="00AE2B3C"/>
    <w:rsid w:val="00AE3D02"/>
    <w:rsid w:val="00AE3E4B"/>
    <w:rsid w:val="00AE4E0D"/>
    <w:rsid w:val="00AE5234"/>
    <w:rsid w:val="00AE52D8"/>
    <w:rsid w:val="00AE5742"/>
    <w:rsid w:val="00AE6AD0"/>
    <w:rsid w:val="00AE6B15"/>
    <w:rsid w:val="00AE707A"/>
    <w:rsid w:val="00AF1153"/>
    <w:rsid w:val="00AF5965"/>
    <w:rsid w:val="00B00AD4"/>
    <w:rsid w:val="00B00EEF"/>
    <w:rsid w:val="00B02E70"/>
    <w:rsid w:val="00B03BCE"/>
    <w:rsid w:val="00B04E82"/>
    <w:rsid w:val="00B05DAF"/>
    <w:rsid w:val="00B113F9"/>
    <w:rsid w:val="00B1521F"/>
    <w:rsid w:val="00B1595D"/>
    <w:rsid w:val="00B15DE5"/>
    <w:rsid w:val="00B1705C"/>
    <w:rsid w:val="00B21500"/>
    <w:rsid w:val="00B23735"/>
    <w:rsid w:val="00B26081"/>
    <w:rsid w:val="00B270A2"/>
    <w:rsid w:val="00B30550"/>
    <w:rsid w:val="00B3220D"/>
    <w:rsid w:val="00B32F94"/>
    <w:rsid w:val="00B35496"/>
    <w:rsid w:val="00B35C73"/>
    <w:rsid w:val="00B40134"/>
    <w:rsid w:val="00B413E6"/>
    <w:rsid w:val="00B4529D"/>
    <w:rsid w:val="00B456AF"/>
    <w:rsid w:val="00B47C8D"/>
    <w:rsid w:val="00B52E3D"/>
    <w:rsid w:val="00B5515D"/>
    <w:rsid w:val="00B60907"/>
    <w:rsid w:val="00B61356"/>
    <w:rsid w:val="00B62A68"/>
    <w:rsid w:val="00B6306D"/>
    <w:rsid w:val="00B6528A"/>
    <w:rsid w:val="00B65887"/>
    <w:rsid w:val="00B70628"/>
    <w:rsid w:val="00B77E7B"/>
    <w:rsid w:val="00B8107E"/>
    <w:rsid w:val="00B82853"/>
    <w:rsid w:val="00B83616"/>
    <w:rsid w:val="00B84CBC"/>
    <w:rsid w:val="00B919DA"/>
    <w:rsid w:val="00B9206C"/>
    <w:rsid w:val="00B921DE"/>
    <w:rsid w:val="00B93FDD"/>
    <w:rsid w:val="00B97206"/>
    <w:rsid w:val="00B97888"/>
    <w:rsid w:val="00BA6686"/>
    <w:rsid w:val="00BA72FE"/>
    <w:rsid w:val="00BB005E"/>
    <w:rsid w:val="00BB6F8A"/>
    <w:rsid w:val="00BC101E"/>
    <w:rsid w:val="00BC1B86"/>
    <w:rsid w:val="00BC225D"/>
    <w:rsid w:val="00BC4FF9"/>
    <w:rsid w:val="00BC6CCF"/>
    <w:rsid w:val="00BD2377"/>
    <w:rsid w:val="00BD3825"/>
    <w:rsid w:val="00BD415C"/>
    <w:rsid w:val="00BE0A47"/>
    <w:rsid w:val="00BE261F"/>
    <w:rsid w:val="00BE6146"/>
    <w:rsid w:val="00BF0381"/>
    <w:rsid w:val="00BF06DC"/>
    <w:rsid w:val="00BF34D9"/>
    <w:rsid w:val="00BF667F"/>
    <w:rsid w:val="00BF77B5"/>
    <w:rsid w:val="00C017F1"/>
    <w:rsid w:val="00C023C5"/>
    <w:rsid w:val="00C044EA"/>
    <w:rsid w:val="00C06E67"/>
    <w:rsid w:val="00C10536"/>
    <w:rsid w:val="00C11F42"/>
    <w:rsid w:val="00C12BD5"/>
    <w:rsid w:val="00C142E0"/>
    <w:rsid w:val="00C15B57"/>
    <w:rsid w:val="00C1688F"/>
    <w:rsid w:val="00C17D22"/>
    <w:rsid w:val="00C2016A"/>
    <w:rsid w:val="00C21028"/>
    <w:rsid w:val="00C21B75"/>
    <w:rsid w:val="00C25D2B"/>
    <w:rsid w:val="00C25DF9"/>
    <w:rsid w:val="00C32D49"/>
    <w:rsid w:val="00C3386C"/>
    <w:rsid w:val="00C378B2"/>
    <w:rsid w:val="00C41A1C"/>
    <w:rsid w:val="00C441C3"/>
    <w:rsid w:val="00C4544F"/>
    <w:rsid w:val="00C45FB3"/>
    <w:rsid w:val="00C469B2"/>
    <w:rsid w:val="00C46C2C"/>
    <w:rsid w:val="00C475B1"/>
    <w:rsid w:val="00C526D2"/>
    <w:rsid w:val="00C52AB2"/>
    <w:rsid w:val="00C546F9"/>
    <w:rsid w:val="00C552E3"/>
    <w:rsid w:val="00C574E9"/>
    <w:rsid w:val="00C61142"/>
    <w:rsid w:val="00C8104F"/>
    <w:rsid w:val="00C857AC"/>
    <w:rsid w:val="00C870A2"/>
    <w:rsid w:val="00C87E81"/>
    <w:rsid w:val="00C87EB3"/>
    <w:rsid w:val="00C90651"/>
    <w:rsid w:val="00C94718"/>
    <w:rsid w:val="00C95E05"/>
    <w:rsid w:val="00C966DE"/>
    <w:rsid w:val="00C96ED6"/>
    <w:rsid w:val="00C971C9"/>
    <w:rsid w:val="00CA16B6"/>
    <w:rsid w:val="00CA6020"/>
    <w:rsid w:val="00CA7CD7"/>
    <w:rsid w:val="00CB1ED3"/>
    <w:rsid w:val="00CB32F8"/>
    <w:rsid w:val="00CB337D"/>
    <w:rsid w:val="00CB5A5E"/>
    <w:rsid w:val="00CB7353"/>
    <w:rsid w:val="00CC056F"/>
    <w:rsid w:val="00CC11AC"/>
    <w:rsid w:val="00CC15E4"/>
    <w:rsid w:val="00CC45F3"/>
    <w:rsid w:val="00CC4978"/>
    <w:rsid w:val="00CD025B"/>
    <w:rsid w:val="00CD2619"/>
    <w:rsid w:val="00CD2900"/>
    <w:rsid w:val="00CD328B"/>
    <w:rsid w:val="00CD3F8D"/>
    <w:rsid w:val="00CE192A"/>
    <w:rsid w:val="00CE5735"/>
    <w:rsid w:val="00CE68B1"/>
    <w:rsid w:val="00CF34FC"/>
    <w:rsid w:val="00CF6458"/>
    <w:rsid w:val="00D00055"/>
    <w:rsid w:val="00D01581"/>
    <w:rsid w:val="00D03125"/>
    <w:rsid w:val="00D05AF9"/>
    <w:rsid w:val="00D07C6E"/>
    <w:rsid w:val="00D10CB5"/>
    <w:rsid w:val="00D16DE0"/>
    <w:rsid w:val="00D22531"/>
    <w:rsid w:val="00D250CB"/>
    <w:rsid w:val="00D254D6"/>
    <w:rsid w:val="00D27385"/>
    <w:rsid w:val="00D30A05"/>
    <w:rsid w:val="00D324BF"/>
    <w:rsid w:val="00D339BA"/>
    <w:rsid w:val="00D33D3A"/>
    <w:rsid w:val="00D34F41"/>
    <w:rsid w:val="00D35DE1"/>
    <w:rsid w:val="00D36136"/>
    <w:rsid w:val="00D4052C"/>
    <w:rsid w:val="00D42F59"/>
    <w:rsid w:val="00D436A4"/>
    <w:rsid w:val="00D437F1"/>
    <w:rsid w:val="00D44DED"/>
    <w:rsid w:val="00D45EBA"/>
    <w:rsid w:val="00D47C01"/>
    <w:rsid w:val="00D550D2"/>
    <w:rsid w:val="00D56B8B"/>
    <w:rsid w:val="00D60736"/>
    <w:rsid w:val="00D63276"/>
    <w:rsid w:val="00D656AC"/>
    <w:rsid w:val="00D6627F"/>
    <w:rsid w:val="00D71EF7"/>
    <w:rsid w:val="00D7302F"/>
    <w:rsid w:val="00D73761"/>
    <w:rsid w:val="00D74974"/>
    <w:rsid w:val="00D77FB7"/>
    <w:rsid w:val="00D828B0"/>
    <w:rsid w:val="00D82BF8"/>
    <w:rsid w:val="00D85B12"/>
    <w:rsid w:val="00D86230"/>
    <w:rsid w:val="00D90B51"/>
    <w:rsid w:val="00D91808"/>
    <w:rsid w:val="00D91D24"/>
    <w:rsid w:val="00D92721"/>
    <w:rsid w:val="00DA3270"/>
    <w:rsid w:val="00DB0212"/>
    <w:rsid w:val="00DB314A"/>
    <w:rsid w:val="00DB4103"/>
    <w:rsid w:val="00DB4C98"/>
    <w:rsid w:val="00DB6306"/>
    <w:rsid w:val="00DC12E2"/>
    <w:rsid w:val="00DC3038"/>
    <w:rsid w:val="00DC51EA"/>
    <w:rsid w:val="00DD04C8"/>
    <w:rsid w:val="00DD24DA"/>
    <w:rsid w:val="00DD31FA"/>
    <w:rsid w:val="00DD33CC"/>
    <w:rsid w:val="00DD356E"/>
    <w:rsid w:val="00DD6A5E"/>
    <w:rsid w:val="00DE0340"/>
    <w:rsid w:val="00DE0AA0"/>
    <w:rsid w:val="00DE1222"/>
    <w:rsid w:val="00DE140A"/>
    <w:rsid w:val="00DE179E"/>
    <w:rsid w:val="00DE2A91"/>
    <w:rsid w:val="00DE3693"/>
    <w:rsid w:val="00DE4950"/>
    <w:rsid w:val="00DE627E"/>
    <w:rsid w:val="00DF04B4"/>
    <w:rsid w:val="00DF2432"/>
    <w:rsid w:val="00DF2AAB"/>
    <w:rsid w:val="00DF56BA"/>
    <w:rsid w:val="00DF6441"/>
    <w:rsid w:val="00DF65EC"/>
    <w:rsid w:val="00E00182"/>
    <w:rsid w:val="00E03B2B"/>
    <w:rsid w:val="00E042A7"/>
    <w:rsid w:val="00E07DB1"/>
    <w:rsid w:val="00E15469"/>
    <w:rsid w:val="00E15EEB"/>
    <w:rsid w:val="00E20300"/>
    <w:rsid w:val="00E213C1"/>
    <w:rsid w:val="00E21BD1"/>
    <w:rsid w:val="00E21E37"/>
    <w:rsid w:val="00E21F56"/>
    <w:rsid w:val="00E22F74"/>
    <w:rsid w:val="00E259CA"/>
    <w:rsid w:val="00E260E0"/>
    <w:rsid w:val="00E27C92"/>
    <w:rsid w:val="00E34121"/>
    <w:rsid w:val="00E410A7"/>
    <w:rsid w:val="00E41407"/>
    <w:rsid w:val="00E43374"/>
    <w:rsid w:val="00E44743"/>
    <w:rsid w:val="00E44E0A"/>
    <w:rsid w:val="00E4554D"/>
    <w:rsid w:val="00E455F5"/>
    <w:rsid w:val="00E45E38"/>
    <w:rsid w:val="00E477D8"/>
    <w:rsid w:val="00E50CD0"/>
    <w:rsid w:val="00E50D30"/>
    <w:rsid w:val="00E5263C"/>
    <w:rsid w:val="00E538C2"/>
    <w:rsid w:val="00E561ED"/>
    <w:rsid w:val="00E57D93"/>
    <w:rsid w:val="00E61099"/>
    <w:rsid w:val="00E61BFA"/>
    <w:rsid w:val="00E64E73"/>
    <w:rsid w:val="00E668ED"/>
    <w:rsid w:val="00E7015D"/>
    <w:rsid w:val="00E72A29"/>
    <w:rsid w:val="00E74B3C"/>
    <w:rsid w:val="00E77BD0"/>
    <w:rsid w:val="00E80C61"/>
    <w:rsid w:val="00E82447"/>
    <w:rsid w:val="00E8417C"/>
    <w:rsid w:val="00E877E6"/>
    <w:rsid w:val="00E87F6B"/>
    <w:rsid w:val="00E90936"/>
    <w:rsid w:val="00E92ECE"/>
    <w:rsid w:val="00E94DB5"/>
    <w:rsid w:val="00E9519B"/>
    <w:rsid w:val="00E9680F"/>
    <w:rsid w:val="00E9727C"/>
    <w:rsid w:val="00E97687"/>
    <w:rsid w:val="00EA126A"/>
    <w:rsid w:val="00EA22CD"/>
    <w:rsid w:val="00EA33FE"/>
    <w:rsid w:val="00EB0877"/>
    <w:rsid w:val="00EB176B"/>
    <w:rsid w:val="00EB62A9"/>
    <w:rsid w:val="00EB766D"/>
    <w:rsid w:val="00EC1BD9"/>
    <w:rsid w:val="00EC1D90"/>
    <w:rsid w:val="00EC2158"/>
    <w:rsid w:val="00EC3914"/>
    <w:rsid w:val="00EC3F25"/>
    <w:rsid w:val="00EC4C3F"/>
    <w:rsid w:val="00EC6424"/>
    <w:rsid w:val="00EC73F5"/>
    <w:rsid w:val="00EC7F59"/>
    <w:rsid w:val="00ED0C75"/>
    <w:rsid w:val="00ED1308"/>
    <w:rsid w:val="00ED17B6"/>
    <w:rsid w:val="00ED1C82"/>
    <w:rsid w:val="00ED1D5E"/>
    <w:rsid w:val="00ED3E04"/>
    <w:rsid w:val="00ED44CB"/>
    <w:rsid w:val="00ED52AE"/>
    <w:rsid w:val="00EE2874"/>
    <w:rsid w:val="00EF0521"/>
    <w:rsid w:val="00EF1BC5"/>
    <w:rsid w:val="00EF1EAF"/>
    <w:rsid w:val="00EF627D"/>
    <w:rsid w:val="00F0276D"/>
    <w:rsid w:val="00F046B8"/>
    <w:rsid w:val="00F07152"/>
    <w:rsid w:val="00F12F5C"/>
    <w:rsid w:val="00F1407E"/>
    <w:rsid w:val="00F16DCA"/>
    <w:rsid w:val="00F2289F"/>
    <w:rsid w:val="00F22948"/>
    <w:rsid w:val="00F240B1"/>
    <w:rsid w:val="00F3087A"/>
    <w:rsid w:val="00F30D03"/>
    <w:rsid w:val="00F31939"/>
    <w:rsid w:val="00F355F9"/>
    <w:rsid w:val="00F359FF"/>
    <w:rsid w:val="00F36E6E"/>
    <w:rsid w:val="00F431FD"/>
    <w:rsid w:val="00F43B0C"/>
    <w:rsid w:val="00F46FC5"/>
    <w:rsid w:val="00F524D7"/>
    <w:rsid w:val="00F53631"/>
    <w:rsid w:val="00F56F2B"/>
    <w:rsid w:val="00F5711B"/>
    <w:rsid w:val="00F57184"/>
    <w:rsid w:val="00F6177E"/>
    <w:rsid w:val="00F61B40"/>
    <w:rsid w:val="00F634C7"/>
    <w:rsid w:val="00F671B6"/>
    <w:rsid w:val="00F758AF"/>
    <w:rsid w:val="00F871A9"/>
    <w:rsid w:val="00F91B89"/>
    <w:rsid w:val="00F92719"/>
    <w:rsid w:val="00F931DB"/>
    <w:rsid w:val="00F9664C"/>
    <w:rsid w:val="00FA15A1"/>
    <w:rsid w:val="00FA2DBD"/>
    <w:rsid w:val="00FB0417"/>
    <w:rsid w:val="00FB36CA"/>
    <w:rsid w:val="00FB5A7B"/>
    <w:rsid w:val="00FB5CA3"/>
    <w:rsid w:val="00FC0044"/>
    <w:rsid w:val="00FC3B58"/>
    <w:rsid w:val="00FD0DE4"/>
    <w:rsid w:val="00FD33FF"/>
    <w:rsid w:val="00FD49C5"/>
    <w:rsid w:val="00FE0F72"/>
    <w:rsid w:val="00FE0FA2"/>
    <w:rsid w:val="00FE1AAB"/>
    <w:rsid w:val="00FE3605"/>
    <w:rsid w:val="00FE40CA"/>
    <w:rsid w:val="00FE7A81"/>
    <w:rsid w:val="00FF3CCB"/>
    <w:rsid w:val="00FF715A"/>
    <w:rsid w:val="00FF74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24FC1"/>
    <w:pPr>
      <w:widowControl w:val="0"/>
      <w:jc w:val="both"/>
    </w:pPr>
    <w:rPr>
      <w:rFonts w:ascii="Times New Roman" w:eastAsia="宋体" w:hAnsi="Times New Roman" w:cs="Times New Roman"/>
      <w:szCs w:val="24"/>
    </w:rPr>
  </w:style>
  <w:style w:type="paragraph" w:styleId="1">
    <w:name w:val="heading 1"/>
    <w:aliases w:val="(A-1),H1,Level 1 Head,PIM 1,Section Head,h1,l1,1,标题1,ch,MIGHeading 1,ch1,Heading 1numbered,Level 1,Head1,Head,Numbered,nu,Section Heading,A MAJOR/BOLD,章,Heading 0,章节,1st level,H11,H12,H13,H14,H15,H16,H17"/>
    <w:basedOn w:val="a1"/>
    <w:next w:val="a1"/>
    <w:link w:val="1Char"/>
    <w:qFormat/>
    <w:rsid w:val="00324FC1"/>
    <w:pPr>
      <w:keepNext/>
      <w:keepLines/>
      <w:pageBreakBefore/>
      <w:adjustRightInd w:val="0"/>
      <w:spacing w:before="240" w:after="240"/>
      <w:jc w:val="left"/>
      <w:textAlignment w:val="baseline"/>
      <w:outlineLvl w:val="0"/>
    </w:pPr>
    <w:rPr>
      <w:b/>
      <w:kern w:val="44"/>
      <w:sz w:val="44"/>
      <w:szCs w:val="20"/>
    </w:rPr>
  </w:style>
  <w:style w:type="paragraph" w:styleId="2">
    <w:name w:val="heading 2"/>
    <w:aliases w:val="(A-2),PIM2,H2,Heading 2 Hidden,Heading 2 CCBS,heading 2,Titre3,HD2,sect 1.2,H21,sect 1.21,H22,sect 1.22,H211,sect 1.211,H23,sect 1.23,H212,sect 1.212,h2,节名,节,Underrubrik1,prop2,Level 2 Topic Heading,2nd level,Titre2,l2,2,Header 2,I2,Level 2 Head,T2"/>
    <w:basedOn w:val="a1"/>
    <w:next w:val="a1"/>
    <w:link w:val="2Char"/>
    <w:qFormat/>
    <w:rsid w:val="00324FC1"/>
    <w:pPr>
      <w:keepNext/>
      <w:keepLines/>
      <w:adjustRightInd w:val="0"/>
      <w:spacing w:before="240" w:after="240"/>
      <w:jc w:val="left"/>
      <w:textAlignment w:val="baseline"/>
      <w:outlineLvl w:val="1"/>
    </w:pPr>
    <w:rPr>
      <w:b/>
      <w:bCs/>
      <w:kern w:val="0"/>
      <w:sz w:val="36"/>
      <w:szCs w:val="20"/>
    </w:rPr>
  </w:style>
  <w:style w:type="paragraph" w:styleId="3">
    <w:name w:val="heading 3"/>
    <w:aliases w:val="(A-3),Level 3 Head,H3,h3,3rd level,Heading 3 - old,Fab-3,level_3,PIM 3,BOD 0,sect1.2.3,l3,CT,Heading 3,3 Char,3,标题3,小节,h21,Heading 3 - old1,H31,h22,Heading 3 - old2,H32,h23,Heading 3 - old3,H33,h24,Heading 3 - old4,H34,h25,Heading 3 - old5,H35,h26"/>
    <w:basedOn w:val="a1"/>
    <w:next w:val="a1"/>
    <w:link w:val="3Char"/>
    <w:autoRedefine/>
    <w:qFormat/>
    <w:rsid w:val="00324FC1"/>
    <w:pPr>
      <w:keepNext/>
      <w:keepLines/>
      <w:adjustRightInd w:val="0"/>
      <w:spacing w:before="120" w:after="120"/>
      <w:jc w:val="left"/>
      <w:textAlignment w:val="baseline"/>
      <w:outlineLvl w:val="2"/>
    </w:pPr>
    <w:rPr>
      <w:b/>
      <w:kern w:val="0"/>
      <w:sz w:val="32"/>
      <w:szCs w:val="20"/>
    </w:rPr>
  </w:style>
  <w:style w:type="paragraph" w:styleId="4">
    <w:name w:val="heading 4"/>
    <w:aliases w:val="(A-4),H4,Fab-4,T5,PIM 4,h4,Ref Heading 1,rh1,Heading sql,sect 1.2.3.4,标题4,list 2,4,Sub sub heading,第三层条"/>
    <w:basedOn w:val="a1"/>
    <w:next w:val="a1"/>
    <w:link w:val="4Char"/>
    <w:autoRedefine/>
    <w:qFormat/>
    <w:rsid w:val="00324FC1"/>
    <w:pPr>
      <w:keepNext/>
      <w:keepLines/>
      <w:adjustRightInd w:val="0"/>
      <w:spacing w:before="120" w:after="120"/>
      <w:textAlignment w:val="baseline"/>
      <w:outlineLvl w:val="3"/>
    </w:pPr>
    <w:rPr>
      <w:b/>
      <w:kern w:val="0"/>
      <w:sz w:val="30"/>
      <w:szCs w:val="20"/>
    </w:rPr>
  </w:style>
  <w:style w:type="paragraph" w:styleId="5">
    <w:name w:val="heading 5"/>
    <w:aliases w:val="编号标题 5,H5,Roman list,⑴"/>
    <w:basedOn w:val="a1"/>
    <w:next w:val="a1"/>
    <w:link w:val="5Char"/>
    <w:autoRedefine/>
    <w:qFormat/>
    <w:rsid w:val="00324FC1"/>
    <w:pPr>
      <w:keepNext/>
      <w:keepLines/>
      <w:adjustRightInd w:val="0"/>
      <w:spacing w:before="120" w:after="120"/>
      <w:textAlignment w:val="baseline"/>
      <w:outlineLvl w:val="4"/>
    </w:pPr>
    <w:rPr>
      <w:b/>
      <w:kern w:val="0"/>
      <w:sz w:val="30"/>
      <w:szCs w:val="20"/>
    </w:rPr>
  </w:style>
  <w:style w:type="paragraph" w:styleId="6">
    <w:name w:val="heading 6"/>
    <w:aliases w:val="H6,●"/>
    <w:basedOn w:val="a1"/>
    <w:next w:val="a1"/>
    <w:link w:val="6Char"/>
    <w:qFormat/>
    <w:rsid w:val="00324FC1"/>
    <w:pPr>
      <w:keepNext/>
      <w:keepLines/>
      <w:adjustRightInd w:val="0"/>
      <w:spacing w:before="240" w:after="240"/>
      <w:textAlignment w:val="baseline"/>
      <w:outlineLvl w:val="5"/>
    </w:pPr>
    <w:rPr>
      <w:b/>
      <w:kern w:val="0"/>
      <w:sz w:val="30"/>
      <w:szCs w:val="20"/>
    </w:rPr>
  </w:style>
  <w:style w:type="paragraph" w:styleId="7">
    <w:name w:val="heading 7"/>
    <w:aliases w:val="◎"/>
    <w:basedOn w:val="a1"/>
    <w:next w:val="a1"/>
    <w:link w:val="7Char"/>
    <w:qFormat/>
    <w:rsid w:val="00324FC1"/>
    <w:pPr>
      <w:keepNext/>
      <w:keepLines/>
      <w:tabs>
        <w:tab w:val="left" w:pos="1620"/>
      </w:tabs>
      <w:adjustRightInd w:val="0"/>
      <w:spacing w:before="240" w:after="240"/>
      <w:textAlignment w:val="baseline"/>
      <w:outlineLvl w:val="6"/>
    </w:pPr>
    <w:rPr>
      <w:b/>
      <w:kern w:val="0"/>
      <w:sz w:val="28"/>
      <w:szCs w:val="20"/>
    </w:rPr>
  </w:style>
  <w:style w:type="paragraph" w:styleId="8">
    <w:name w:val="heading 8"/>
    <w:basedOn w:val="a1"/>
    <w:next w:val="a1"/>
    <w:link w:val="8Char"/>
    <w:qFormat/>
    <w:rsid w:val="00324FC1"/>
    <w:pPr>
      <w:keepNext/>
      <w:keepLines/>
      <w:adjustRightInd w:val="0"/>
      <w:spacing w:before="240" w:after="64" w:line="320" w:lineRule="auto"/>
      <w:textAlignment w:val="baseline"/>
      <w:outlineLvl w:val="7"/>
    </w:pPr>
    <w:rPr>
      <w:rFonts w:ascii="Arial" w:eastAsia="黑体" w:hAnsi="Arial"/>
      <w:kern w:val="0"/>
      <w:sz w:val="24"/>
      <w:szCs w:val="20"/>
    </w:rPr>
  </w:style>
  <w:style w:type="paragraph" w:styleId="9">
    <w:name w:val="heading 9"/>
    <w:basedOn w:val="a1"/>
    <w:next w:val="a1"/>
    <w:link w:val="9Char"/>
    <w:qFormat/>
    <w:rsid w:val="00324FC1"/>
    <w:pPr>
      <w:keepNext/>
      <w:keepLines/>
      <w:adjustRightInd w:val="0"/>
      <w:spacing w:before="240" w:after="64" w:line="320" w:lineRule="auto"/>
      <w:textAlignment w:val="baseline"/>
      <w:outlineLvl w:val="8"/>
    </w:pPr>
    <w:rPr>
      <w:rFonts w:ascii="Arial" w:eastAsia="黑体" w:hAnsi="Arial"/>
      <w:kern w:val="0"/>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A-1) Char,H1 Char,Level 1 Head Char,PIM 1 Char,Section Head Char,h1 Char,l1 Char,1 Char,标题1 Char,ch Char,MIGHeading 1 Char,ch1 Char,Heading 1numbered Char,Level 1 Char,Head1 Char,Head Char,Numbered Char,nu Char,Section Heading Char,章 Char"/>
    <w:basedOn w:val="a2"/>
    <w:link w:val="1"/>
    <w:rsid w:val="00324FC1"/>
    <w:rPr>
      <w:rFonts w:ascii="Times New Roman" w:eastAsia="宋体" w:hAnsi="Times New Roman" w:cs="Times New Roman"/>
      <w:b/>
      <w:kern w:val="44"/>
      <w:sz w:val="44"/>
      <w:szCs w:val="20"/>
    </w:rPr>
  </w:style>
  <w:style w:type="character" w:customStyle="1" w:styleId="2Char">
    <w:name w:val="标题 2 Char"/>
    <w:aliases w:val="(A-2) Char,PIM2 Char,H2 Char,Heading 2 Hidden Char,Heading 2 CCBS Char,heading 2 Char,Titre3 Char,HD2 Char,sect 1.2 Char,H21 Char,sect 1.21 Char,H22 Char,sect 1.22 Char,H211 Char,sect 1.211 Char,H23 Char,sect 1.23 Char,H212 Char,h2 Char,节 Char"/>
    <w:basedOn w:val="a2"/>
    <w:link w:val="2"/>
    <w:rsid w:val="00324FC1"/>
    <w:rPr>
      <w:rFonts w:ascii="Times New Roman" w:eastAsia="宋体" w:hAnsi="Times New Roman" w:cs="Times New Roman"/>
      <w:b/>
      <w:bCs/>
      <w:kern w:val="0"/>
      <w:sz w:val="36"/>
      <w:szCs w:val="20"/>
    </w:rPr>
  </w:style>
  <w:style w:type="character" w:customStyle="1" w:styleId="3Char">
    <w:name w:val="标题 3 Char"/>
    <w:aliases w:val="(A-3) Char,Level 3 Head Char,H3 Char,h3 Char,3rd level Char,Heading 3 - old Char,Fab-3 Char,level_3 Char,PIM 3 Char,BOD 0 Char,sect1.2.3 Char,l3 Char,CT Char,Heading 3 Char,3 Char Char,3 Char1,标题3 Char,小节 Char,h21 Char,Heading 3 - old1 Char"/>
    <w:basedOn w:val="a2"/>
    <w:link w:val="3"/>
    <w:rsid w:val="00324FC1"/>
    <w:rPr>
      <w:rFonts w:ascii="Times New Roman" w:eastAsia="宋体" w:hAnsi="Times New Roman" w:cs="Times New Roman"/>
      <w:b/>
      <w:kern w:val="0"/>
      <w:sz w:val="32"/>
      <w:szCs w:val="20"/>
    </w:rPr>
  </w:style>
  <w:style w:type="character" w:customStyle="1" w:styleId="4Char">
    <w:name w:val="标题 4 Char"/>
    <w:aliases w:val="(A-4) Char,H4 Char,Fab-4 Char,T5 Char,PIM 4 Char,h4 Char,Ref Heading 1 Char,rh1 Char,Heading sql Char,sect 1.2.3.4 Char,标题4 Char,list 2 Char,4 Char,Sub sub heading Char,第三层条 Char"/>
    <w:basedOn w:val="a2"/>
    <w:link w:val="4"/>
    <w:rsid w:val="00324FC1"/>
    <w:rPr>
      <w:rFonts w:ascii="Times New Roman" w:eastAsia="宋体" w:hAnsi="Times New Roman" w:cs="Times New Roman"/>
      <w:b/>
      <w:kern w:val="0"/>
      <w:sz w:val="30"/>
      <w:szCs w:val="20"/>
    </w:rPr>
  </w:style>
  <w:style w:type="character" w:customStyle="1" w:styleId="5Char">
    <w:name w:val="标题 5 Char"/>
    <w:aliases w:val="编号标题 5 Char,H5 Char,Roman list Char,⑴ Char"/>
    <w:basedOn w:val="a2"/>
    <w:link w:val="5"/>
    <w:rsid w:val="00324FC1"/>
    <w:rPr>
      <w:rFonts w:ascii="Times New Roman" w:eastAsia="宋体" w:hAnsi="Times New Roman" w:cs="Times New Roman"/>
      <w:b/>
      <w:kern w:val="0"/>
      <w:sz w:val="30"/>
      <w:szCs w:val="20"/>
    </w:rPr>
  </w:style>
  <w:style w:type="character" w:customStyle="1" w:styleId="6Char">
    <w:name w:val="标题 6 Char"/>
    <w:aliases w:val="H6 Char,● Char"/>
    <w:basedOn w:val="a2"/>
    <w:link w:val="6"/>
    <w:rsid w:val="00324FC1"/>
    <w:rPr>
      <w:rFonts w:ascii="Times New Roman" w:eastAsia="宋体" w:hAnsi="Times New Roman" w:cs="Times New Roman"/>
      <w:b/>
      <w:kern w:val="0"/>
      <w:sz w:val="30"/>
      <w:szCs w:val="20"/>
    </w:rPr>
  </w:style>
  <w:style w:type="character" w:customStyle="1" w:styleId="7Char">
    <w:name w:val="标题 7 Char"/>
    <w:aliases w:val="◎ Char"/>
    <w:basedOn w:val="a2"/>
    <w:link w:val="7"/>
    <w:rsid w:val="00324FC1"/>
    <w:rPr>
      <w:rFonts w:ascii="Times New Roman" w:eastAsia="宋体" w:hAnsi="Times New Roman" w:cs="Times New Roman"/>
      <w:b/>
      <w:kern w:val="0"/>
      <w:sz w:val="28"/>
      <w:szCs w:val="20"/>
    </w:rPr>
  </w:style>
  <w:style w:type="character" w:customStyle="1" w:styleId="8Char">
    <w:name w:val="标题 8 Char"/>
    <w:basedOn w:val="a2"/>
    <w:link w:val="8"/>
    <w:rsid w:val="00324FC1"/>
    <w:rPr>
      <w:rFonts w:ascii="Arial" w:eastAsia="黑体" w:hAnsi="Arial" w:cs="Times New Roman"/>
      <w:kern w:val="0"/>
      <w:sz w:val="24"/>
      <w:szCs w:val="20"/>
    </w:rPr>
  </w:style>
  <w:style w:type="character" w:customStyle="1" w:styleId="9Char">
    <w:name w:val="标题 9 Char"/>
    <w:basedOn w:val="a2"/>
    <w:link w:val="9"/>
    <w:rsid w:val="00324FC1"/>
    <w:rPr>
      <w:rFonts w:ascii="Arial" w:eastAsia="黑体" w:hAnsi="Arial" w:cs="Times New Roman"/>
      <w:kern w:val="0"/>
      <w:sz w:val="24"/>
      <w:szCs w:val="20"/>
    </w:rPr>
  </w:style>
  <w:style w:type="paragraph" w:styleId="a0">
    <w:name w:val="Body Text Indent"/>
    <w:basedOn w:val="a1"/>
    <w:link w:val="Char"/>
    <w:autoRedefine/>
    <w:rsid w:val="00324FC1"/>
    <w:pPr>
      <w:widowControl/>
      <w:numPr>
        <w:ilvl w:val="1"/>
        <w:numId w:val="2"/>
      </w:numPr>
      <w:spacing w:line="360" w:lineRule="auto"/>
      <w:jc w:val="left"/>
    </w:pPr>
    <w:rPr>
      <w:rFonts w:ascii="宋体" w:hAnsi="宋体"/>
      <w:color w:val="000000"/>
      <w:szCs w:val="21"/>
    </w:rPr>
  </w:style>
  <w:style w:type="character" w:customStyle="1" w:styleId="Char">
    <w:name w:val="正文文本缩进 Char"/>
    <w:basedOn w:val="a2"/>
    <w:link w:val="a0"/>
    <w:rsid w:val="00324FC1"/>
    <w:rPr>
      <w:rFonts w:ascii="宋体" w:eastAsia="宋体" w:hAnsi="宋体" w:cs="Times New Roman"/>
      <w:color w:val="000000"/>
      <w:szCs w:val="21"/>
    </w:rPr>
  </w:style>
  <w:style w:type="character" w:styleId="a5">
    <w:name w:val="Hyperlink"/>
    <w:basedOn w:val="a2"/>
    <w:uiPriority w:val="99"/>
    <w:rsid w:val="00324FC1"/>
    <w:rPr>
      <w:color w:val="0000FF"/>
      <w:u w:val="single"/>
    </w:rPr>
  </w:style>
  <w:style w:type="paragraph" w:styleId="a6">
    <w:name w:val="Body Text"/>
    <w:aliases w:val="正文3"/>
    <w:basedOn w:val="a1"/>
    <w:link w:val="Char0"/>
    <w:rsid w:val="00324FC1"/>
    <w:pPr>
      <w:autoSpaceDE w:val="0"/>
      <w:autoSpaceDN w:val="0"/>
      <w:adjustRightInd w:val="0"/>
      <w:jc w:val="left"/>
    </w:pPr>
    <w:rPr>
      <w:rFonts w:ascii="Courier New" w:hAnsi="Courier New" w:cs="Courier New"/>
      <w:kern w:val="0"/>
      <w:sz w:val="24"/>
      <w:szCs w:val="20"/>
    </w:rPr>
  </w:style>
  <w:style w:type="character" w:customStyle="1" w:styleId="Char0">
    <w:name w:val="正文文本 Char"/>
    <w:aliases w:val="正文3 Char"/>
    <w:basedOn w:val="a2"/>
    <w:link w:val="a6"/>
    <w:rsid w:val="00324FC1"/>
    <w:rPr>
      <w:rFonts w:ascii="Courier New" w:eastAsia="宋体" w:hAnsi="Courier New" w:cs="Courier New"/>
      <w:kern w:val="0"/>
      <w:sz w:val="24"/>
      <w:szCs w:val="20"/>
    </w:rPr>
  </w:style>
  <w:style w:type="paragraph" w:styleId="10">
    <w:name w:val="toc 1"/>
    <w:basedOn w:val="a1"/>
    <w:next w:val="a1"/>
    <w:autoRedefine/>
    <w:uiPriority w:val="39"/>
    <w:qFormat/>
    <w:rsid w:val="00324FC1"/>
    <w:pPr>
      <w:tabs>
        <w:tab w:val="left" w:pos="360"/>
        <w:tab w:val="left" w:pos="630"/>
        <w:tab w:val="right" w:leader="dot" w:pos="8302"/>
      </w:tabs>
      <w:spacing w:line="360" w:lineRule="auto"/>
      <w:jc w:val="left"/>
    </w:pPr>
    <w:rPr>
      <w:b/>
      <w:bCs/>
      <w:noProof/>
    </w:rPr>
  </w:style>
  <w:style w:type="paragraph" w:styleId="20">
    <w:name w:val="toc 2"/>
    <w:basedOn w:val="a1"/>
    <w:next w:val="a1"/>
    <w:autoRedefine/>
    <w:uiPriority w:val="39"/>
    <w:qFormat/>
    <w:rsid w:val="00324FC1"/>
    <w:pPr>
      <w:tabs>
        <w:tab w:val="left" w:pos="720"/>
        <w:tab w:val="right" w:leader="dot" w:pos="8302"/>
      </w:tabs>
      <w:ind w:leftChars="100" w:left="210"/>
      <w:jc w:val="left"/>
    </w:pPr>
    <w:rPr>
      <w:noProof/>
      <w:szCs w:val="36"/>
    </w:rPr>
  </w:style>
  <w:style w:type="paragraph" w:styleId="30">
    <w:name w:val="toc 3"/>
    <w:basedOn w:val="a1"/>
    <w:next w:val="a1"/>
    <w:autoRedefine/>
    <w:uiPriority w:val="39"/>
    <w:qFormat/>
    <w:rsid w:val="00324FC1"/>
    <w:pPr>
      <w:tabs>
        <w:tab w:val="left" w:pos="1260"/>
        <w:tab w:val="right" w:leader="dot" w:pos="8302"/>
      </w:tabs>
      <w:ind w:leftChars="100" w:left="210" w:firstLineChars="157" w:firstLine="330"/>
      <w:jc w:val="left"/>
    </w:pPr>
    <w:rPr>
      <w:iCs/>
      <w:noProof/>
    </w:rPr>
  </w:style>
  <w:style w:type="paragraph" w:styleId="40">
    <w:name w:val="toc 4"/>
    <w:basedOn w:val="a1"/>
    <w:next w:val="a1"/>
    <w:autoRedefine/>
    <w:rsid w:val="00324FC1"/>
    <w:pPr>
      <w:tabs>
        <w:tab w:val="left" w:pos="1440"/>
        <w:tab w:val="left" w:pos="1680"/>
        <w:tab w:val="right" w:leader="dot" w:pos="8302"/>
      </w:tabs>
      <w:spacing w:line="240" w:lineRule="atLeast"/>
      <w:ind w:left="629"/>
      <w:jc w:val="left"/>
    </w:pPr>
    <w:rPr>
      <w:noProof/>
      <w:szCs w:val="30"/>
    </w:rPr>
  </w:style>
  <w:style w:type="paragraph" w:styleId="50">
    <w:name w:val="toc 5"/>
    <w:basedOn w:val="a1"/>
    <w:next w:val="a1"/>
    <w:autoRedefine/>
    <w:rsid w:val="00324FC1"/>
    <w:pPr>
      <w:tabs>
        <w:tab w:val="left" w:pos="1800"/>
        <w:tab w:val="right" w:leader="dot" w:pos="8302"/>
      </w:tabs>
      <w:ind w:left="840"/>
      <w:jc w:val="left"/>
    </w:pPr>
    <w:rPr>
      <w:noProof/>
      <w:szCs w:val="21"/>
    </w:rPr>
  </w:style>
  <w:style w:type="paragraph" w:styleId="60">
    <w:name w:val="toc 6"/>
    <w:basedOn w:val="a1"/>
    <w:next w:val="a1"/>
    <w:autoRedefine/>
    <w:rsid w:val="00324FC1"/>
    <w:pPr>
      <w:tabs>
        <w:tab w:val="left" w:pos="2160"/>
        <w:tab w:val="right" w:leader="dot" w:pos="8302"/>
      </w:tabs>
      <w:ind w:left="1050"/>
      <w:jc w:val="left"/>
    </w:pPr>
    <w:rPr>
      <w:noProof/>
      <w:szCs w:val="21"/>
    </w:rPr>
  </w:style>
  <w:style w:type="paragraph" w:styleId="70">
    <w:name w:val="toc 7"/>
    <w:basedOn w:val="a1"/>
    <w:next w:val="a1"/>
    <w:autoRedefine/>
    <w:rsid w:val="00324FC1"/>
    <w:pPr>
      <w:tabs>
        <w:tab w:val="left" w:pos="2520"/>
        <w:tab w:val="right" w:leader="dot" w:pos="8302"/>
      </w:tabs>
      <w:ind w:left="1260"/>
      <w:jc w:val="left"/>
    </w:pPr>
    <w:rPr>
      <w:noProof/>
      <w:szCs w:val="21"/>
    </w:rPr>
  </w:style>
  <w:style w:type="paragraph" w:styleId="80">
    <w:name w:val="toc 8"/>
    <w:basedOn w:val="a1"/>
    <w:next w:val="a1"/>
    <w:autoRedefine/>
    <w:rsid w:val="00324FC1"/>
    <w:pPr>
      <w:ind w:left="1470"/>
      <w:jc w:val="left"/>
    </w:pPr>
    <w:rPr>
      <w:szCs w:val="21"/>
    </w:rPr>
  </w:style>
  <w:style w:type="paragraph" w:styleId="90">
    <w:name w:val="toc 9"/>
    <w:basedOn w:val="a1"/>
    <w:next w:val="a1"/>
    <w:autoRedefine/>
    <w:rsid w:val="00324FC1"/>
    <w:pPr>
      <w:ind w:left="1680"/>
      <w:jc w:val="left"/>
    </w:pPr>
    <w:rPr>
      <w:szCs w:val="21"/>
    </w:rPr>
  </w:style>
  <w:style w:type="paragraph" w:styleId="a7">
    <w:name w:val="header"/>
    <w:basedOn w:val="a1"/>
    <w:link w:val="Char1"/>
    <w:rsid w:val="00324FC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2"/>
    <w:link w:val="a7"/>
    <w:rsid w:val="00324FC1"/>
    <w:rPr>
      <w:rFonts w:ascii="Times New Roman" w:eastAsia="宋体" w:hAnsi="Times New Roman" w:cs="Times New Roman"/>
      <w:sz w:val="18"/>
      <w:szCs w:val="18"/>
    </w:rPr>
  </w:style>
  <w:style w:type="paragraph" w:styleId="a8">
    <w:name w:val="footer"/>
    <w:basedOn w:val="a1"/>
    <w:link w:val="Char2"/>
    <w:rsid w:val="00324FC1"/>
    <w:pPr>
      <w:tabs>
        <w:tab w:val="center" w:pos="4153"/>
        <w:tab w:val="right" w:pos="8306"/>
      </w:tabs>
      <w:snapToGrid w:val="0"/>
      <w:jc w:val="left"/>
    </w:pPr>
    <w:rPr>
      <w:sz w:val="18"/>
      <w:szCs w:val="18"/>
    </w:rPr>
  </w:style>
  <w:style w:type="character" w:customStyle="1" w:styleId="Char2">
    <w:name w:val="页脚 Char"/>
    <w:basedOn w:val="a2"/>
    <w:link w:val="a8"/>
    <w:rsid w:val="00324FC1"/>
    <w:rPr>
      <w:rFonts w:ascii="Times New Roman" w:eastAsia="宋体" w:hAnsi="Times New Roman" w:cs="Times New Roman"/>
      <w:sz w:val="18"/>
      <w:szCs w:val="18"/>
    </w:rPr>
  </w:style>
  <w:style w:type="character" w:styleId="a9">
    <w:name w:val="page number"/>
    <w:basedOn w:val="a2"/>
    <w:rsid w:val="00324FC1"/>
  </w:style>
  <w:style w:type="paragraph" w:styleId="aa">
    <w:name w:val="Plain Text"/>
    <w:basedOn w:val="a1"/>
    <w:link w:val="Char3"/>
    <w:rsid w:val="00324FC1"/>
    <w:pPr>
      <w:spacing w:beforeLines="50" w:afterLines="50"/>
      <w:jc w:val="left"/>
    </w:pPr>
    <w:rPr>
      <w:rFonts w:ascii="宋体" w:hAnsi="Courier New" w:cs="Courier New" w:hint="eastAsia"/>
      <w:sz w:val="24"/>
      <w:szCs w:val="21"/>
    </w:rPr>
  </w:style>
  <w:style w:type="character" w:customStyle="1" w:styleId="Char3">
    <w:name w:val="纯文本 Char"/>
    <w:basedOn w:val="a2"/>
    <w:link w:val="aa"/>
    <w:rsid w:val="00324FC1"/>
    <w:rPr>
      <w:rFonts w:ascii="宋体" w:eastAsia="宋体" w:hAnsi="Courier New" w:cs="Courier New"/>
      <w:sz w:val="24"/>
      <w:szCs w:val="21"/>
    </w:rPr>
  </w:style>
  <w:style w:type="character" w:styleId="ab">
    <w:name w:val="FollowedHyperlink"/>
    <w:basedOn w:val="a2"/>
    <w:rsid w:val="00324FC1"/>
    <w:rPr>
      <w:color w:val="800080"/>
      <w:u w:val="single"/>
    </w:rPr>
  </w:style>
  <w:style w:type="paragraph" w:styleId="21">
    <w:name w:val="Body Text 2"/>
    <w:basedOn w:val="a1"/>
    <w:link w:val="2Char0"/>
    <w:rsid w:val="00324FC1"/>
    <w:rPr>
      <w:rFonts w:ascii="宋体" w:hAnsi="Arial"/>
      <w:color w:val="000000"/>
    </w:rPr>
  </w:style>
  <w:style w:type="character" w:customStyle="1" w:styleId="2Char0">
    <w:name w:val="正文文本 2 Char"/>
    <w:basedOn w:val="a2"/>
    <w:link w:val="21"/>
    <w:rsid w:val="00324FC1"/>
    <w:rPr>
      <w:rFonts w:ascii="宋体" w:eastAsia="宋体" w:hAnsi="Arial" w:cs="Times New Roman"/>
      <w:color w:val="000000"/>
      <w:szCs w:val="24"/>
    </w:rPr>
  </w:style>
  <w:style w:type="paragraph" w:styleId="ac">
    <w:name w:val="Balloon Text"/>
    <w:basedOn w:val="a1"/>
    <w:link w:val="Char4"/>
    <w:rsid w:val="00324FC1"/>
    <w:rPr>
      <w:sz w:val="18"/>
      <w:szCs w:val="18"/>
    </w:rPr>
  </w:style>
  <w:style w:type="character" w:customStyle="1" w:styleId="Char4">
    <w:name w:val="批注框文本 Char"/>
    <w:basedOn w:val="a2"/>
    <w:link w:val="ac"/>
    <w:rsid w:val="00324FC1"/>
    <w:rPr>
      <w:rFonts w:ascii="Times New Roman" w:eastAsia="宋体" w:hAnsi="Times New Roman" w:cs="Times New Roman"/>
      <w:sz w:val="18"/>
      <w:szCs w:val="18"/>
    </w:rPr>
  </w:style>
  <w:style w:type="paragraph" w:customStyle="1" w:styleId="title1">
    <w:name w:val="title1"/>
    <w:next w:val="a1"/>
    <w:rsid w:val="00324FC1"/>
    <w:pPr>
      <w:keepNext/>
      <w:pageBreakBefore/>
      <w:widowControl w:val="0"/>
      <w:autoSpaceDE w:val="0"/>
      <w:autoSpaceDN w:val="0"/>
      <w:adjustRightInd w:val="0"/>
      <w:spacing w:line="320" w:lineRule="atLeast"/>
      <w:textAlignment w:val="baseline"/>
    </w:pPr>
    <w:rPr>
      <w:rFonts w:ascii="Times New Roman" w:eastAsia="宋体" w:hAnsi="Times New Roman" w:cs="Times New Roman"/>
      <w:b/>
      <w:kern w:val="0"/>
      <w:sz w:val="40"/>
      <w:szCs w:val="20"/>
    </w:rPr>
  </w:style>
  <w:style w:type="paragraph" w:customStyle="1" w:styleId="body-text">
    <w:name w:val="body-text"/>
    <w:autoRedefine/>
    <w:rsid w:val="00324FC1"/>
    <w:pPr>
      <w:widowControl w:val="0"/>
      <w:adjustRightInd w:val="0"/>
      <w:spacing w:line="320" w:lineRule="atLeast"/>
      <w:ind w:leftChars="228" w:left="479" w:right="-23" w:firstLineChars="100" w:firstLine="210"/>
      <w:jc w:val="both"/>
      <w:textAlignment w:val="baseline"/>
    </w:pPr>
    <w:rPr>
      <w:rFonts w:ascii="宋体" w:eastAsia="宋体" w:hAnsi="宋体" w:cs="Times New Roman"/>
      <w:kern w:val="0"/>
      <w:szCs w:val="20"/>
    </w:rPr>
  </w:style>
  <w:style w:type="paragraph" w:styleId="22">
    <w:name w:val="Body Text Indent 2"/>
    <w:aliases w:val="正文文字缩进3"/>
    <w:basedOn w:val="a1"/>
    <w:link w:val="2Char1"/>
    <w:rsid w:val="00324FC1"/>
    <w:pPr>
      <w:spacing w:line="360" w:lineRule="auto"/>
      <w:ind w:firstLineChars="200" w:firstLine="420"/>
    </w:pPr>
    <w:rPr>
      <w:color w:val="000000"/>
    </w:rPr>
  </w:style>
  <w:style w:type="character" w:customStyle="1" w:styleId="2Char1">
    <w:name w:val="正文文本缩进 2 Char"/>
    <w:aliases w:val="正文文字缩进3 Char"/>
    <w:basedOn w:val="a2"/>
    <w:link w:val="22"/>
    <w:rsid w:val="00324FC1"/>
    <w:rPr>
      <w:rFonts w:ascii="Times New Roman" w:eastAsia="宋体" w:hAnsi="Times New Roman" w:cs="Times New Roman"/>
      <w:color w:val="000000"/>
      <w:szCs w:val="24"/>
    </w:rPr>
  </w:style>
  <w:style w:type="paragraph" w:styleId="31">
    <w:name w:val="Body Text Indent 3"/>
    <w:basedOn w:val="a1"/>
    <w:link w:val="3Char0"/>
    <w:rsid w:val="00324FC1"/>
    <w:pPr>
      <w:spacing w:line="360" w:lineRule="auto"/>
      <w:ind w:leftChars="173" w:left="468" w:hanging="105"/>
    </w:pPr>
    <w:rPr>
      <w:rFonts w:ascii="宋体" w:hAnsi="宋体"/>
      <w:color w:val="000000"/>
      <w:szCs w:val="21"/>
    </w:rPr>
  </w:style>
  <w:style w:type="character" w:customStyle="1" w:styleId="3Char0">
    <w:name w:val="正文文本缩进 3 Char"/>
    <w:basedOn w:val="a2"/>
    <w:link w:val="31"/>
    <w:rsid w:val="00324FC1"/>
    <w:rPr>
      <w:rFonts w:ascii="宋体" w:eastAsia="宋体" w:hAnsi="宋体" w:cs="Times New Roman"/>
      <w:color w:val="000000"/>
      <w:szCs w:val="21"/>
    </w:rPr>
  </w:style>
  <w:style w:type="paragraph" w:styleId="32">
    <w:name w:val="Body Text 3"/>
    <w:basedOn w:val="a1"/>
    <w:link w:val="3Char1"/>
    <w:rsid w:val="00324FC1"/>
    <w:pPr>
      <w:spacing w:line="360" w:lineRule="auto"/>
      <w:ind w:rightChars="462" w:right="970"/>
    </w:pPr>
    <w:rPr>
      <w:rFonts w:hAnsi="宋体"/>
      <w:color w:val="000000"/>
      <w:sz w:val="18"/>
    </w:rPr>
  </w:style>
  <w:style w:type="character" w:customStyle="1" w:styleId="3Char1">
    <w:name w:val="正文文本 3 Char"/>
    <w:basedOn w:val="a2"/>
    <w:link w:val="32"/>
    <w:rsid w:val="00324FC1"/>
    <w:rPr>
      <w:rFonts w:ascii="Times New Roman" w:eastAsia="宋体" w:hAnsi="宋体" w:cs="Times New Roman"/>
      <w:color w:val="000000"/>
      <w:sz w:val="18"/>
      <w:szCs w:val="24"/>
    </w:rPr>
  </w:style>
  <w:style w:type="character" w:styleId="ad">
    <w:name w:val="Strong"/>
    <w:basedOn w:val="a2"/>
    <w:qFormat/>
    <w:rsid w:val="00324FC1"/>
    <w:rPr>
      <w:b/>
      <w:bCs/>
    </w:rPr>
  </w:style>
  <w:style w:type="paragraph" w:styleId="ae">
    <w:name w:val="Date"/>
    <w:basedOn w:val="a1"/>
    <w:next w:val="a1"/>
    <w:link w:val="Char5"/>
    <w:rsid w:val="00324FC1"/>
    <w:pPr>
      <w:ind w:leftChars="2500" w:left="100"/>
    </w:pPr>
  </w:style>
  <w:style w:type="character" w:customStyle="1" w:styleId="Char5">
    <w:name w:val="日期 Char"/>
    <w:basedOn w:val="a2"/>
    <w:link w:val="ae"/>
    <w:rsid w:val="00324FC1"/>
    <w:rPr>
      <w:rFonts w:ascii="Times New Roman" w:eastAsia="宋体" w:hAnsi="Times New Roman" w:cs="Times New Roman"/>
      <w:szCs w:val="24"/>
    </w:rPr>
  </w:style>
  <w:style w:type="paragraph" w:styleId="af">
    <w:name w:val="Document Map"/>
    <w:basedOn w:val="a1"/>
    <w:link w:val="Char6"/>
    <w:rsid w:val="00324FC1"/>
    <w:pPr>
      <w:shd w:val="clear" w:color="auto" w:fill="000080"/>
    </w:pPr>
  </w:style>
  <w:style w:type="character" w:customStyle="1" w:styleId="Char6">
    <w:name w:val="文档结构图 Char"/>
    <w:basedOn w:val="a2"/>
    <w:link w:val="af"/>
    <w:rsid w:val="00324FC1"/>
    <w:rPr>
      <w:rFonts w:ascii="Times New Roman" w:eastAsia="宋体" w:hAnsi="Times New Roman" w:cs="Times New Roman"/>
      <w:szCs w:val="24"/>
      <w:shd w:val="clear" w:color="auto" w:fill="000080"/>
    </w:rPr>
  </w:style>
  <w:style w:type="paragraph" w:styleId="af0">
    <w:name w:val="annotation text"/>
    <w:basedOn w:val="a1"/>
    <w:link w:val="Char7"/>
    <w:rsid w:val="00324FC1"/>
    <w:pPr>
      <w:jc w:val="left"/>
    </w:pPr>
  </w:style>
  <w:style w:type="character" w:customStyle="1" w:styleId="Char7">
    <w:name w:val="批注文字 Char"/>
    <w:basedOn w:val="a2"/>
    <w:link w:val="af0"/>
    <w:rsid w:val="00324FC1"/>
    <w:rPr>
      <w:rFonts w:ascii="Times New Roman" w:eastAsia="宋体" w:hAnsi="Times New Roman" w:cs="Times New Roman"/>
      <w:szCs w:val="24"/>
    </w:rPr>
  </w:style>
  <w:style w:type="paragraph" w:styleId="af1">
    <w:name w:val="Normal Indent"/>
    <w:basedOn w:val="a1"/>
    <w:link w:val="Char8"/>
    <w:rsid w:val="00324FC1"/>
    <w:pPr>
      <w:spacing w:line="340" w:lineRule="exact"/>
      <w:ind w:firstLine="454"/>
    </w:pPr>
    <w:rPr>
      <w:szCs w:val="20"/>
    </w:rPr>
  </w:style>
  <w:style w:type="paragraph" w:customStyle="1" w:styleId="11">
    <w:name w:val="正文1"/>
    <w:basedOn w:val="a1"/>
    <w:link w:val="1CharChar"/>
    <w:rsid w:val="00324FC1"/>
    <w:pPr>
      <w:tabs>
        <w:tab w:val="num" w:pos="825"/>
      </w:tabs>
      <w:ind w:left="825" w:hanging="420"/>
    </w:pPr>
    <w:rPr>
      <w:b/>
      <w:sz w:val="28"/>
    </w:rPr>
  </w:style>
  <w:style w:type="table" w:styleId="af2">
    <w:name w:val="Table Grid"/>
    <w:basedOn w:val="a3"/>
    <w:rsid w:val="00324FC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annotation reference"/>
    <w:basedOn w:val="a2"/>
    <w:rsid w:val="00324FC1"/>
    <w:rPr>
      <w:sz w:val="21"/>
      <w:szCs w:val="21"/>
    </w:rPr>
  </w:style>
  <w:style w:type="paragraph" w:customStyle="1" w:styleId="CharCharCharChar">
    <w:name w:val="Char Char Char Char"/>
    <w:basedOn w:val="a1"/>
    <w:autoRedefine/>
    <w:rsid w:val="00324FC1"/>
    <w:rPr>
      <w:rFonts w:ascii="Tahoma" w:hAnsi="Tahoma"/>
      <w:sz w:val="24"/>
    </w:rPr>
  </w:style>
  <w:style w:type="paragraph" w:styleId="TOC">
    <w:name w:val="TOC Heading"/>
    <w:basedOn w:val="1"/>
    <w:next w:val="a1"/>
    <w:uiPriority w:val="39"/>
    <w:semiHidden/>
    <w:unhideWhenUsed/>
    <w:qFormat/>
    <w:rsid w:val="00324FC1"/>
    <w:pPr>
      <w:pageBreakBefore w:val="0"/>
      <w:widowControl/>
      <w:adjustRightInd/>
      <w:spacing w:before="480" w:after="0" w:line="276" w:lineRule="auto"/>
      <w:textAlignment w:val="auto"/>
      <w:outlineLvl w:val="9"/>
    </w:pPr>
    <w:rPr>
      <w:rFonts w:ascii="Cambria" w:hAnsi="Cambria"/>
      <w:bCs/>
      <w:color w:val="365F91"/>
      <w:kern w:val="0"/>
      <w:sz w:val="28"/>
      <w:szCs w:val="28"/>
    </w:rPr>
  </w:style>
  <w:style w:type="paragraph" w:customStyle="1" w:styleId="Header3">
    <w:name w:val="Header 3"/>
    <w:basedOn w:val="a1"/>
    <w:next w:val="a1"/>
    <w:rsid w:val="00324FC1"/>
    <w:pPr>
      <w:keepLines/>
      <w:widowControl/>
      <w:spacing w:before="80" w:after="80"/>
      <w:jc w:val="left"/>
    </w:pPr>
    <w:rPr>
      <w:rFonts w:ascii="Futura Bk" w:hAnsi="Futura Bk"/>
      <w:kern w:val="0"/>
      <w:sz w:val="20"/>
      <w:szCs w:val="20"/>
      <w:lang w:eastAsia="en-US"/>
    </w:rPr>
  </w:style>
  <w:style w:type="paragraph" w:customStyle="1" w:styleId="TitlePageTopBorder">
    <w:name w:val="TitlePage_TopBorder"/>
    <w:basedOn w:val="a1"/>
    <w:next w:val="a1"/>
    <w:rsid w:val="00324FC1"/>
    <w:pPr>
      <w:widowControl/>
      <w:pBdr>
        <w:top w:val="single" w:sz="18" w:space="1" w:color="auto"/>
      </w:pBdr>
      <w:spacing w:before="240" w:after="240"/>
      <w:ind w:left="3240"/>
      <w:jc w:val="left"/>
    </w:pPr>
    <w:rPr>
      <w:rFonts w:ascii="Futura Hv" w:hAnsi="Futura Hv"/>
      <w:kern w:val="0"/>
      <w:sz w:val="32"/>
      <w:szCs w:val="20"/>
      <w:lang w:eastAsia="en-US"/>
    </w:rPr>
  </w:style>
  <w:style w:type="paragraph" w:customStyle="1" w:styleId="TitlePageHeader">
    <w:name w:val="TitlePage_Header"/>
    <w:basedOn w:val="a1"/>
    <w:rsid w:val="00324FC1"/>
    <w:pPr>
      <w:widowControl/>
      <w:spacing w:before="240" w:after="240"/>
      <w:ind w:left="3240"/>
      <w:jc w:val="left"/>
    </w:pPr>
    <w:rPr>
      <w:rFonts w:ascii="Futura Hv" w:hAnsi="Futura Hv"/>
      <w:kern w:val="0"/>
      <w:sz w:val="32"/>
      <w:szCs w:val="20"/>
      <w:lang w:eastAsia="en-US"/>
    </w:rPr>
  </w:style>
  <w:style w:type="paragraph" w:customStyle="1" w:styleId="TableMedium">
    <w:name w:val="Table_Medium"/>
    <w:basedOn w:val="a1"/>
    <w:rsid w:val="00324FC1"/>
    <w:pPr>
      <w:widowControl/>
      <w:spacing w:before="40" w:after="40"/>
      <w:jc w:val="left"/>
    </w:pPr>
    <w:rPr>
      <w:rFonts w:ascii="Futura Bk" w:hAnsi="Futura Bk"/>
      <w:kern w:val="0"/>
      <w:sz w:val="18"/>
      <w:szCs w:val="20"/>
      <w:lang w:eastAsia="en-US"/>
    </w:rPr>
  </w:style>
  <w:style w:type="paragraph" w:styleId="a">
    <w:name w:val="List"/>
    <w:basedOn w:val="a1"/>
    <w:rsid w:val="00324FC1"/>
    <w:pPr>
      <w:numPr>
        <w:numId w:val="3"/>
      </w:numPr>
    </w:pPr>
    <w:rPr>
      <w:szCs w:val="20"/>
    </w:rPr>
  </w:style>
  <w:style w:type="paragraph" w:customStyle="1" w:styleId="af4">
    <w:name w:val="二级正文"/>
    <w:basedOn w:val="a1"/>
    <w:rsid w:val="00324FC1"/>
    <w:pPr>
      <w:adjustRightInd w:val="0"/>
      <w:spacing w:before="120" w:line="288" w:lineRule="auto"/>
      <w:ind w:left="420" w:firstLine="420"/>
      <w:jc w:val="left"/>
      <w:textAlignment w:val="baseline"/>
    </w:pPr>
    <w:rPr>
      <w:rFonts w:cs="宋体"/>
      <w:kern w:val="0"/>
      <w:szCs w:val="20"/>
    </w:rPr>
  </w:style>
  <w:style w:type="paragraph" w:styleId="af5">
    <w:name w:val="List Paragraph"/>
    <w:basedOn w:val="a1"/>
    <w:link w:val="Char9"/>
    <w:qFormat/>
    <w:rsid w:val="00324FC1"/>
    <w:pPr>
      <w:ind w:firstLineChars="200" w:firstLine="420"/>
    </w:pPr>
  </w:style>
  <w:style w:type="paragraph" w:customStyle="1" w:styleId="Chara">
    <w:name w:val="Char"/>
    <w:basedOn w:val="a1"/>
    <w:autoRedefine/>
    <w:rsid w:val="00324FC1"/>
    <w:pPr>
      <w:widowControl/>
      <w:spacing w:after="160" w:line="240" w:lineRule="exact"/>
      <w:jc w:val="left"/>
    </w:pPr>
    <w:rPr>
      <w:rFonts w:ascii="Verdana" w:hAnsi="Verdana"/>
      <w:kern w:val="0"/>
      <w:sz w:val="20"/>
      <w:szCs w:val="20"/>
      <w:lang w:eastAsia="en-US"/>
    </w:rPr>
  </w:style>
  <w:style w:type="character" w:customStyle="1" w:styleId="Char9">
    <w:name w:val="列出段落 Char"/>
    <w:basedOn w:val="a2"/>
    <w:link w:val="af5"/>
    <w:rsid w:val="00324FC1"/>
    <w:rPr>
      <w:rFonts w:ascii="Times New Roman" w:eastAsia="宋体" w:hAnsi="Times New Roman" w:cs="Times New Roman"/>
      <w:szCs w:val="24"/>
    </w:rPr>
  </w:style>
  <w:style w:type="paragraph" w:customStyle="1" w:styleId="af6">
    <w:name w:val="注意和强调"/>
    <w:basedOn w:val="a1"/>
    <w:next w:val="a1"/>
    <w:autoRedefine/>
    <w:rsid w:val="00324FC1"/>
    <w:pPr>
      <w:pBdr>
        <w:left w:val="single" w:sz="36" w:space="4" w:color="999999"/>
      </w:pBdr>
      <w:tabs>
        <w:tab w:val="num" w:pos="360"/>
      </w:tabs>
      <w:spacing w:beforeLines="30" w:afterLines="30"/>
      <w:ind w:left="360"/>
    </w:pPr>
    <w:rPr>
      <w:rFonts w:ascii="微软雅黑" w:eastAsia="微软雅黑" w:hAnsi="微软雅黑"/>
      <w:color w:val="333399"/>
      <w:szCs w:val="18"/>
    </w:rPr>
  </w:style>
  <w:style w:type="paragraph" w:customStyle="1" w:styleId="Default">
    <w:name w:val="Default"/>
    <w:rsid w:val="00324FC1"/>
    <w:pPr>
      <w:widowControl w:val="0"/>
      <w:autoSpaceDE w:val="0"/>
      <w:autoSpaceDN w:val="0"/>
      <w:adjustRightInd w:val="0"/>
    </w:pPr>
    <w:rPr>
      <w:rFonts w:ascii="Calibri" w:eastAsia="宋体" w:hAnsi="Calibri" w:cs="Calibri"/>
      <w:color w:val="000000"/>
      <w:kern w:val="0"/>
      <w:sz w:val="24"/>
      <w:szCs w:val="24"/>
    </w:rPr>
  </w:style>
  <w:style w:type="paragraph" w:styleId="HTML">
    <w:name w:val="HTML Preformatted"/>
    <w:basedOn w:val="a1"/>
    <w:link w:val="HTMLChar"/>
    <w:unhideWhenUsed/>
    <w:rsid w:val="00324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2"/>
    <w:link w:val="HTML"/>
    <w:rsid w:val="00324FC1"/>
    <w:rPr>
      <w:rFonts w:ascii="宋体" w:eastAsia="宋体" w:hAnsi="宋体" w:cs="宋体"/>
      <w:kern w:val="0"/>
      <w:sz w:val="24"/>
      <w:szCs w:val="24"/>
    </w:rPr>
  </w:style>
  <w:style w:type="paragraph" w:styleId="af7">
    <w:name w:val="Title"/>
    <w:basedOn w:val="a1"/>
    <w:next w:val="a1"/>
    <w:link w:val="Charb"/>
    <w:uiPriority w:val="10"/>
    <w:qFormat/>
    <w:rsid w:val="00324FC1"/>
    <w:pPr>
      <w:spacing w:before="240" w:after="60"/>
      <w:jc w:val="center"/>
      <w:outlineLvl w:val="0"/>
    </w:pPr>
    <w:rPr>
      <w:rFonts w:asciiTheme="majorHAnsi" w:hAnsiTheme="majorHAnsi" w:cstheme="majorBidi"/>
      <w:b/>
      <w:bCs/>
      <w:sz w:val="32"/>
      <w:szCs w:val="32"/>
    </w:rPr>
  </w:style>
  <w:style w:type="character" w:customStyle="1" w:styleId="Charb">
    <w:name w:val="标题 Char"/>
    <w:basedOn w:val="a2"/>
    <w:link w:val="af7"/>
    <w:uiPriority w:val="10"/>
    <w:rsid w:val="00324FC1"/>
    <w:rPr>
      <w:rFonts w:asciiTheme="majorHAnsi" w:eastAsia="宋体" w:hAnsiTheme="majorHAnsi" w:cstheme="majorBidi"/>
      <w:b/>
      <w:bCs/>
      <w:sz w:val="32"/>
      <w:szCs w:val="32"/>
    </w:rPr>
  </w:style>
  <w:style w:type="character" w:customStyle="1" w:styleId="number">
    <w:name w:val="number"/>
    <w:basedOn w:val="a2"/>
    <w:rsid w:val="00324FC1"/>
  </w:style>
  <w:style w:type="character" w:customStyle="1" w:styleId="txt">
    <w:name w:val="txt"/>
    <w:basedOn w:val="a2"/>
    <w:rsid w:val="00324FC1"/>
  </w:style>
  <w:style w:type="character" w:customStyle="1" w:styleId="1CharChar">
    <w:name w:val="正文1 Char Char"/>
    <w:link w:val="11"/>
    <w:rsid w:val="00324FC1"/>
    <w:rPr>
      <w:rFonts w:ascii="Times New Roman" w:eastAsia="宋体" w:hAnsi="Times New Roman" w:cs="Times New Roman"/>
      <w:b/>
      <w:sz w:val="28"/>
      <w:szCs w:val="24"/>
    </w:rPr>
  </w:style>
  <w:style w:type="character" w:customStyle="1" w:styleId="HT4CharChar">
    <w:name w:val="HT_标题4 Char Char"/>
    <w:link w:val="HT4"/>
    <w:rsid w:val="00324FC1"/>
    <w:rPr>
      <w:rFonts w:ascii="Arial" w:eastAsia="黑体" w:hAnsi="Arial"/>
      <w:b/>
      <w:sz w:val="28"/>
      <w:szCs w:val="24"/>
    </w:rPr>
  </w:style>
  <w:style w:type="character" w:customStyle="1" w:styleId="QBCharChar">
    <w:name w:val="QB正文 Char Char"/>
    <w:link w:val="QB"/>
    <w:rsid w:val="00324FC1"/>
    <w:rPr>
      <w:rFonts w:ascii="宋体"/>
    </w:rPr>
  </w:style>
  <w:style w:type="character" w:customStyle="1" w:styleId="HTCharChar">
    <w:name w:val="HT_列表项目符号 Char Char"/>
    <w:link w:val="HT"/>
    <w:rsid w:val="00324FC1"/>
    <w:rPr>
      <w:b/>
      <w:sz w:val="24"/>
      <w:szCs w:val="24"/>
    </w:rPr>
  </w:style>
  <w:style w:type="character" w:customStyle="1" w:styleId="Char8">
    <w:name w:val="正文缩进 Char"/>
    <w:link w:val="af1"/>
    <w:rsid w:val="00324FC1"/>
    <w:rPr>
      <w:rFonts w:ascii="Times New Roman" w:eastAsia="宋体" w:hAnsi="Times New Roman" w:cs="Times New Roman"/>
      <w:szCs w:val="20"/>
    </w:rPr>
  </w:style>
  <w:style w:type="character" w:customStyle="1" w:styleId="Charc">
    <w:name w:val="无间隔 Char"/>
    <w:link w:val="af8"/>
    <w:uiPriority w:val="1"/>
    <w:rsid w:val="00324FC1"/>
    <w:rPr>
      <w:rFonts w:ascii="Calibri" w:hAnsi="Calibri"/>
      <w:sz w:val="22"/>
    </w:rPr>
  </w:style>
  <w:style w:type="character" w:customStyle="1" w:styleId="CharChar">
    <w:name w:val="段 Char Char"/>
    <w:link w:val="af9"/>
    <w:rsid w:val="00324FC1"/>
    <w:rPr>
      <w:rFonts w:ascii="宋体"/>
    </w:rPr>
  </w:style>
  <w:style w:type="character" w:customStyle="1" w:styleId="HT0">
    <w:name w:val="HT_重点字符"/>
    <w:rsid w:val="00324FC1"/>
    <w:rPr>
      <w:rFonts w:ascii="Arial" w:eastAsia="黑体" w:hAnsi="Arial"/>
      <w:b/>
    </w:rPr>
  </w:style>
  <w:style w:type="character" w:customStyle="1" w:styleId="b1">
    <w:name w:val="b1"/>
    <w:rsid w:val="00324FC1"/>
    <w:rPr>
      <w:rFonts w:ascii="Courier New" w:hAnsi="Courier New" w:cs="Courier New" w:hint="default"/>
      <w:b/>
      <w:bCs/>
      <w:strike w:val="0"/>
      <w:dstrike w:val="0"/>
      <w:color w:val="FF0000"/>
      <w:u w:val="none"/>
    </w:rPr>
  </w:style>
  <w:style w:type="character" w:customStyle="1" w:styleId="HT2CharChar">
    <w:name w:val="HT_标题2 Char Char"/>
    <w:link w:val="HT2"/>
    <w:rsid w:val="00324FC1"/>
    <w:rPr>
      <w:rFonts w:ascii="Arial" w:eastAsia="黑体" w:hAnsi="Arial"/>
      <w:b/>
      <w:sz w:val="32"/>
      <w:szCs w:val="24"/>
    </w:rPr>
  </w:style>
  <w:style w:type="character" w:customStyle="1" w:styleId="tx1">
    <w:name w:val="tx1"/>
    <w:rsid w:val="00324FC1"/>
    <w:rPr>
      <w:b/>
      <w:bCs/>
    </w:rPr>
  </w:style>
  <w:style w:type="character" w:customStyle="1" w:styleId="HTCharChar0">
    <w:name w:val="HT_题注 Char Char"/>
    <w:link w:val="HT1"/>
    <w:rsid w:val="00324FC1"/>
    <w:rPr>
      <w:rFonts w:ascii="Arial" w:eastAsia="黑体" w:hAnsi="Arial"/>
      <w:b/>
      <w:szCs w:val="21"/>
    </w:rPr>
  </w:style>
  <w:style w:type="character" w:customStyle="1" w:styleId="QB2CharChar">
    <w:name w:val="QB标题2 Char Char"/>
    <w:link w:val="QB2"/>
    <w:rsid w:val="00324FC1"/>
    <w:rPr>
      <w:rFonts w:ascii="Arial" w:eastAsia="黑体" w:hAnsi="Arial"/>
      <w:bCs/>
      <w:szCs w:val="21"/>
    </w:rPr>
  </w:style>
  <w:style w:type="character" w:customStyle="1" w:styleId="m1">
    <w:name w:val="m1"/>
    <w:rsid w:val="00324FC1"/>
    <w:rPr>
      <w:color w:val="0000FF"/>
    </w:rPr>
  </w:style>
  <w:style w:type="character" w:customStyle="1" w:styleId="def">
    <w:name w:val="def"/>
    <w:basedOn w:val="a2"/>
    <w:rsid w:val="00324FC1"/>
  </w:style>
  <w:style w:type="character" w:customStyle="1" w:styleId="pi1">
    <w:name w:val="pi1"/>
    <w:rsid w:val="00324FC1"/>
    <w:rPr>
      <w:color w:val="0000FF"/>
    </w:rPr>
  </w:style>
  <w:style w:type="character" w:customStyle="1" w:styleId="t1">
    <w:name w:val="t1"/>
    <w:rsid w:val="00324FC1"/>
    <w:rPr>
      <w:color w:val="990000"/>
    </w:rPr>
  </w:style>
  <w:style w:type="character" w:customStyle="1" w:styleId="HTCharChar1">
    <w:name w:val="HT_正文缩进 Char Char"/>
    <w:link w:val="HT3"/>
    <w:rsid w:val="00324FC1"/>
    <w:rPr>
      <w:sz w:val="24"/>
      <w:szCs w:val="24"/>
    </w:rPr>
  </w:style>
  <w:style w:type="paragraph" w:customStyle="1" w:styleId="afa">
    <w:name w:val="标准标题二"/>
    <w:basedOn w:val="afb"/>
    <w:rsid w:val="00324FC1"/>
    <w:pPr>
      <w:tabs>
        <w:tab w:val="left" w:pos="567"/>
      </w:tabs>
      <w:ind w:left="576" w:hanging="576"/>
    </w:pPr>
    <w:rPr>
      <w:sz w:val="30"/>
    </w:rPr>
  </w:style>
  <w:style w:type="paragraph" w:customStyle="1" w:styleId="HT5">
    <w:name w:val="HT_标题5"/>
    <w:basedOn w:val="a1"/>
    <w:next w:val="HT3"/>
    <w:rsid w:val="00324FC1"/>
    <w:pPr>
      <w:tabs>
        <w:tab w:val="left" w:pos="992"/>
      </w:tabs>
      <w:spacing w:beforeLines="50" w:line="300" w:lineRule="auto"/>
      <w:ind w:left="1008" w:hanging="1008"/>
      <w:outlineLvl w:val="4"/>
    </w:pPr>
    <w:rPr>
      <w:rFonts w:ascii="Arial" w:eastAsia="黑体" w:hAnsi="Arial"/>
      <w:b/>
      <w:sz w:val="24"/>
    </w:rPr>
  </w:style>
  <w:style w:type="paragraph" w:customStyle="1" w:styleId="HT2">
    <w:name w:val="HT_标题2"/>
    <w:basedOn w:val="a1"/>
    <w:next w:val="HT3"/>
    <w:link w:val="HT2CharChar"/>
    <w:rsid w:val="00324FC1"/>
    <w:pPr>
      <w:tabs>
        <w:tab w:val="left" w:pos="864"/>
      </w:tabs>
      <w:spacing w:beforeLines="50" w:line="300" w:lineRule="auto"/>
      <w:ind w:left="864" w:hanging="864"/>
      <w:outlineLvl w:val="1"/>
    </w:pPr>
    <w:rPr>
      <w:rFonts w:ascii="Arial" w:eastAsia="黑体" w:hAnsi="Arial" w:cstheme="minorBidi"/>
      <w:b/>
      <w:sz w:val="32"/>
    </w:rPr>
  </w:style>
  <w:style w:type="paragraph" w:customStyle="1" w:styleId="12">
    <w:name w:val="样式1"/>
    <w:basedOn w:val="a1"/>
    <w:rsid w:val="00324FC1"/>
    <w:pPr>
      <w:ind w:firstLineChars="200" w:firstLine="200"/>
    </w:pPr>
    <w:rPr>
      <w:szCs w:val="22"/>
    </w:rPr>
  </w:style>
  <w:style w:type="paragraph" w:customStyle="1" w:styleId="23">
    <w:name w:val="北控列表2"/>
    <w:basedOn w:val="a1"/>
    <w:rsid w:val="00324FC1"/>
    <w:pPr>
      <w:tabs>
        <w:tab w:val="num" w:pos="432"/>
        <w:tab w:val="left" w:pos="1140"/>
      </w:tabs>
      <w:wordWrap w:val="0"/>
      <w:autoSpaceDE w:val="0"/>
      <w:autoSpaceDN w:val="0"/>
      <w:spacing w:line="360" w:lineRule="auto"/>
      <w:ind w:left="432" w:hanging="432"/>
    </w:pPr>
    <w:rPr>
      <w:rFonts w:ascii="Arial" w:hAnsi="Arial"/>
      <w:sz w:val="22"/>
    </w:rPr>
  </w:style>
  <w:style w:type="paragraph" w:customStyle="1" w:styleId="QB0">
    <w:name w:val="QB表"/>
    <w:basedOn w:val="QB"/>
    <w:next w:val="QB"/>
    <w:rsid w:val="00324FC1"/>
    <w:pPr>
      <w:ind w:left="1276" w:firstLineChars="0" w:hanging="1276"/>
      <w:jc w:val="center"/>
    </w:pPr>
  </w:style>
  <w:style w:type="paragraph" w:customStyle="1" w:styleId="ParaCharCharCharCharCharCharCharCharCharCharCharCharChar1CharCharChar">
    <w:name w:val="默认段落字体 Para Char Char Char Char Char Char Char Char Char Char Char Char Char1 Char Char Char"/>
    <w:basedOn w:val="a1"/>
    <w:rsid w:val="00324FC1"/>
    <w:rPr>
      <w:rFonts w:ascii="Arial" w:hAnsi="Arial" w:cs="Arial"/>
    </w:rPr>
  </w:style>
  <w:style w:type="paragraph" w:customStyle="1" w:styleId="CharChar1">
    <w:name w:val="Char Char1"/>
    <w:basedOn w:val="a1"/>
    <w:rsid w:val="00324FC1"/>
    <w:pPr>
      <w:widowControl/>
      <w:spacing w:after="160" w:line="240" w:lineRule="exact"/>
      <w:jc w:val="left"/>
    </w:pPr>
    <w:rPr>
      <w:rFonts w:ascii="Verdana" w:hAnsi="Verdana"/>
      <w:kern w:val="0"/>
      <w:sz w:val="20"/>
      <w:szCs w:val="20"/>
      <w:lang w:eastAsia="en-US"/>
    </w:rPr>
  </w:style>
  <w:style w:type="paragraph" w:customStyle="1" w:styleId="QB1">
    <w:name w:val="QB标题1"/>
    <w:basedOn w:val="1"/>
    <w:rsid w:val="00324FC1"/>
    <w:pPr>
      <w:pageBreakBefore w:val="0"/>
      <w:tabs>
        <w:tab w:val="left" w:pos="425"/>
      </w:tabs>
      <w:adjustRightInd/>
      <w:spacing w:before="340" w:after="330" w:line="576" w:lineRule="auto"/>
      <w:ind w:left="432" w:hanging="432"/>
      <w:jc w:val="both"/>
      <w:textAlignment w:val="auto"/>
    </w:pPr>
    <w:rPr>
      <w:rFonts w:ascii="黑体" w:eastAsia="黑体"/>
      <w:b w:val="0"/>
      <w:bCs/>
      <w:sz w:val="21"/>
      <w:szCs w:val="21"/>
    </w:rPr>
  </w:style>
  <w:style w:type="paragraph" w:customStyle="1" w:styleId="af9">
    <w:name w:val="段"/>
    <w:link w:val="CharChar"/>
    <w:rsid w:val="00324FC1"/>
    <w:pPr>
      <w:autoSpaceDE w:val="0"/>
      <w:autoSpaceDN w:val="0"/>
      <w:ind w:firstLineChars="200" w:firstLine="200"/>
      <w:jc w:val="both"/>
    </w:pPr>
    <w:rPr>
      <w:rFonts w:ascii="宋体"/>
    </w:rPr>
  </w:style>
  <w:style w:type="paragraph" w:customStyle="1" w:styleId="afc">
    <w:name w:val="标准正文一"/>
    <w:basedOn w:val="a1"/>
    <w:rsid w:val="00324FC1"/>
    <w:pPr>
      <w:spacing w:line="480" w:lineRule="atLeast"/>
      <w:ind w:firstLineChars="225" w:firstLine="540"/>
    </w:pPr>
    <w:rPr>
      <w:sz w:val="24"/>
      <w:szCs w:val="20"/>
    </w:rPr>
  </w:style>
  <w:style w:type="paragraph" w:customStyle="1" w:styleId="QB3">
    <w:name w:val="QB标题3"/>
    <w:basedOn w:val="QB2"/>
    <w:rsid w:val="00324FC1"/>
    <w:pPr>
      <w:tabs>
        <w:tab w:val="clear" w:pos="567"/>
        <w:tab w:val="left" w:pos="720"/>
      </w:tabs>
      <w:spacing w:line="413" w:lineRule="auto"/>
      <w:ind w:left="720" w:hanging="720"/>
      <w:outlineLvl w:val="2"/>
    </w:pPr>
  </w:style>
  <w:style w:type="paragraph" w:styleId="afd">
    <w:name w:val="annotation subject"/>
    <w:basedOn w:val="af0"/>
    <w:next w:val="af0"/>
    <w:link w:val="Chard"/>
    <w:rsid w:val="00324FC1"/>
    <w:rPr>
      <w:b/>
      <w:bCs/>
    </w:rPr>
  </w:style>
  <w:style w:type="character" w:customStyle="1" w:styleId="Chard">
    <w:name w:val="批注主题 Char"/>
    <w:basedOn w:val="Char7"/>
    <w:link w:val="afd"/>
    <w:rsid w:val="00324FC1"/>
    <w:rPr>
      <w:rFonts w:ascii="Times New Roman" w:eastAsia="宋体" w:hAnsi="Times New Roman" w:cs="Times New Roman"/>
      <w:b/>
      <w:bCs/>
      <w:szCs w:val="24"/>
    </w:rPr>
  </w:style>
  <w:style w:type="paragraph" w:customStyle="1" w:styleId="SRS">
    <w:name w:val="SRS 正文"/>
    <w:basedOn w:val="a1"/>
    <w:rsid w:val="00324FC1"/>
    <w:pPr>
      <w:widowControl/>
      <w:tabs>
        <w:tab w:val="left" w:pos="0"/>
      </w:tabs>
      <w:spacing w:before="60" w:after="60"/>
      <w:ind w:rightChars="95" w:right="199" w:firstLineChars="180" w:firstLine="378"/>
      <w:jc w:val="left"/>
    </w:pPr>
    <w:rPr>
      <w:bCs/>
      <w:snapToGrid w:val="0"/>
      <w:szCs w:val="21"/>
    </w:rPr>
  </w:style>
  <w:style w:type="paragraph" w:customStyle="1" w:styleId="QB">
    <w:name w:val="QB正文"/>
    <w:basedOn w:val="a1"/>
    <w:link w:val="QBCharChar"/>
    <w:rsid w:val="00324FC1"/>
    <w:pPr>
      <w:widowControl/>
      <w:autoSpaceDE w:val="0"/>
      <w:autoSpaceDN w:val="0"/>
      <w:ind w:firstLineChars="200" w:firstLine="200"/>
    </w:pPr>
    <w:rPr>
      <w:rFonts w:ascii="宋体" w:eastAsiaTheme="minorEastAsia" w:hAnsiTheme="minorHAnsi" w:cstheme="minorBidi"/>
      <w:szCs w:val="22"/>
    </w:rPr>
  </w:style>
  <w:style w:type="paragraph" w:customStyle="1" w:styleId="qb4">
    <w:name w:val="qb"/>
    <w:basedOn w:val="a1"/>
    <w:rsid w:val="00324FC1"/>
    <w:pPr>
      <w:widowControl/>
      <w:autoSpaceDE w:val="0"/>
      <w:autoSpaceDN w:val="0"/>
      <w:spacing w:line="300" w:lineRule="auto"/>
      <w:ind w:firstLine="420"/>
    </w:pPr>
    <w:rPr>
      <w:rFonts w:ascii="宋体" w:hAnsi="宋体" w:cs="宋体"/>
      <w:kern w:val="0"/>
      <w:sz w:val="24"/>
    </w:rPr>
  </w:style>
  <w:style w:type="paragraph" w:styleId="afe">
    <w:name w:val="caption"/>
    <w:basedOn w:val="a1"/>
    <w:next w:val="a1"/>
    <w:qFormat/>
    <w:rsid w:val="00324FC1"/>
    <w:rPr>
      <w:rFonts w:ascii="Arial" w:eastAsia="黑体" w:hAnsi="Arial" w:cs="Arial"/>
      <w:sz w:val="20"/>
      <w:szCs w:val="20"/>
    </w:rPr>
  </w:style>
  <w:style w:type="paragraph" w:customStyle="1" w:styleId="HT30">
    <w:name w:val="HT_标题3"/>
    <w:basedOn w:val="a1"/>
    <w:next w:val="HT3"/>
    <w:rsid w:val="00324FC1"/>
    <w:pPr>
      <w:tabs>
        <w:tab w:val="num" w:pos="720"/>
        <w:tab w:val="left" w:pos="1391"/>
      </w:tabs>
      <w:spacing w:beforeLines="50" w:line="300" w:lineRule="auto"/>
      <w:ind w:left="720" w:hanging="720"/>
      <w:outlineLvl w:val="2"/>
    </w:pPr>
    <w:rPr>
      <w:rFonts w:ascii="Arial" w:eastAsia="黑体" w:hAnsi="Arial"/>
      <w:b/>
      <w:sz w:val="30"/>
    </w:rPr>
  </w:style>
  <w:style w:type="paragraph" w:customStyle="1" w:styleId="afb">
    <w:name w:val="标准标题一"/>
    <w:basedOn w:val="a1"/>
    <w:rsid w:val="00324FC1"/>
    <w:pPr>
      <w:tabs>
        <w:tab w:val="left" w:pos="425"/>
      </w:tabs>
      <w:spacing w:line="480" w:lineRule="atLeast"/>
      <w:ind w:left="432" w:hanging="432"/>
    </w:pPr>
    <w:rPr>
      <w:rFonts w:eastAsia="黑体"/>
      <w:b/>
      <w:bCs/>
      <w:sz w:val="32"/>
      <w:szCs w:val="20"/>
    </w:rPr>
  </w:style>
  <w:style w:type="paragraph" w:customStyle="1" w:styleId="QB40">
    <w:name w:val="QB标题4"/>
    <w:basedOn w:val="QB2"/>
    <w:rsid w:val="00324FC1"/>
    <w:pPr>
      <w:tabs>
        <w:tab w:val="clear" w:pos="567"/>
        <w:tab w:val="left" w:pos="720"/>
      </w:tabs>
      <w:ind w:left="720" w:hanging="720"/>
    </w:pPr>
  </w:style>
  <w:style w:type="paragraph" w:styleId="aff">
    <w:name w:val="Normal (Web)"/>
    <w:basedOn w:val="a1"/>
    <w:uiPriority w:val="99"/>
    <w:rsid w:val="00324FC1"/>
    <w:pPr>
      <w:widowControl/>
      <w:spacing w:before="100" w:beforeAutospacing="1" w:after="100" w:afterAutospacing="1"/>
      <w:jc w:val="left"/>
    </w:pPr>
    <w:rPr>
      <w:rFonts w:ascii="宋体" w:hAnsi="宋体" w:cs="宋体"/>
      <w:kern w:val="0"/>
      <w:sz w:val="24"/>
    </w:rPr>
  </w:style>
  <w:style w:type="paragraph" w:customStyle="1" w:styleId="61">
    <w:name w:val="6"/>
    <w:basedOn w:val="a1"/>
    <w:next w:val="21"/>
    <w:rsid w:val="00324FC1"/>
    <w:pPr>
      <w:adjustRightInd w:val="0"/>
      <w:spacing w:line="300" w:lineRule="auto"/>
      <w:textAlignment w:val="baseline"/>
    </w:pPr>
    <w:rPr>
      <w:color w:val="FFFFFF"/>
      <w:kern w:val="0"/>
      <w:sz w:val="24"/>
      <w:szCs w:val="20"/>
    </w:rPr>
  </w:style>
  <w:style w:type="paragraph" w:customStyle="1" w:styleId="41">
    <w:name w:val="正文4"/>
    <w:basedOn w:val="a1"/>
    <w:rsid w:val="00324FC1"/>
    <w:pPr>
      <w:tabs>
        <w:tab w:val="left" w:pos="360"/>
      </w:tabs>
      <w:spacing w:before="60" w:after="60" w:line="360" w:lineRule="auto"/>
    </w:pPr>
    <w:rPr>
      <w:sz w:val="24"/>
    </w:rPr>
  </w:style>
  <w:style w:type="paragraph" w:customStyle="1" w:styleId="HT10">
    <w:name w:val="HT_标题1"/>
    <w:basedOn w:val="a1"/>
    <w:next w:val="HT3"/>
    <w:rsid w:val="00324FC1"/>
    <w:pPr>
      <w:tabs>
        <w:tab w:val="num" w:pos="432"/>
        <w:tab w:val="left" w:pos="600"/>
      </w:tabs>
      <w:spacing w:beforeLines="50" w:line="300" w:lineRule="auto"/>
      <w:ind w:left="432" w:hanging="432"/>
      <w:outlineLvl w:val="0"/>
    </w:pPr>
    <w:rPr>
      <w:rFonts w:ascii="Arial" w:eastAsia="黑体" w:hAnsi="Arial"/>
      <w:b/>
      <w:sz w:val="36"/>
    </w:rPr>
  </w:style>
  <w:style w:type="paragraph" w:customStyle="1" w:styleId="HT3">
    <w:name w:val="HT_正文缩进"/>
    <w:basedOn w:val="a1"/>
    <w:link w:val="HTCharChar1"/>
    <w:rsid w:val="00324FC1"/>
    <w:pPr>
      <w:spacing w:beforeLines="50" w:line="300" w:lineRule="auto"/>
      <w:ind w:firstLineChars="200" w:firstLine="480"/>
      <w:jc w:val="left"/>
    </w:pPr>
    <w:rPr>
      <w:rFonts w:asciiTheme="minorHAnsi" w:eastAsiaTheme="minorEastAsia" w:hAnsiTheme="minorHAnsi" w:cstheme="minorBidi"/>
      <w:sz w:val="24"/>
    </w:rPr>
  </w:style>
  <w:style w:type="paragraph" w:customStyle="1" w:styleId="163">
    <w:name w:val="样式 标题 1 + 黑体 三号 段前: 6 磅 段后: 3 磅"/>
    <w:basedOn w:val="1"/>
    <w:rsid w:val="00324FC1"/>
    <w:pPr>
      <w:pageBreakBefore w:val="0"/>
      <w:tabs>
        <w:tab w:val="left" w:pos="425"/>
      </w:tabs>
      <w:adjustRightInd/>
      <w:spacing w:before="120" w:after="60" w:line="576" w:lineRule="auto"/>
      <w:ind w:left="432" w:hanging="432"/>
      <w:jc w:val="both"/>
      <w:textAlignment w:val="auto"/>
    </w:pPr>
    <w:rPr>
      <w:rFonts w:ascii="黑体" w:eastAsia="黑体"/>
      <w:sz w:val="32"/>
    </w:rPr>
  </w:style>
  <w:style w:type="paragraph" w:customStyle="1" w:styleId="aff0">
    <w:name w:val="标准标题三"/>
    <w:basedOn w:val="afa"/>
    <w:rsid w:val="00324FC1"/>
    <w:pPr>
      <w:numPr>
        <w:ilvl w:val="2"/>
      </w:numPr>
      <w:tabs>
        <w:tab w:val="clear" w:pos="567"/>
        <w:tab w:val="left" w:pos="709"/>
      </w:tabs>
      <w:ind w:left="576" w:hanging="576"/>
    </w:pPr>
    <w:rPr>
      <w:sz w:val="28"/>
    </w:rPr>
  </w:style>
  <w:style w:type="paragraph" w:customStyle="1" w:styleId="aff1">
    <w:name w:val="表格文本"/>
    <w:rsid w:val="00324FC1"/>
    <w:pPr>
      <w:tabs>
        <w:tab w:val="decimal" w:pos="0"/>
      </w:tabs>
    </w:pPr>
    <w:rPr>
      <w:rFonts w:ascii="Arial" w:eastAsia="宋体" w:hAnsi="Arial" w:cs="Times New Roman"/>
      <w:kern w:val="0"/>
      <w:szCs w:val="21"/>
    </w:rPr>
  </w:style>
  <w:style w:type="paragraph" w:customStyle="1" w:styleId="QB5">
    <w:name w:val="QB图"/>
    <w:basedOn w:val="QB"/>
    <w:next w:val="QB"/>
    <w:rsid w:val="00324FC1"/>
    <w:pPr>
      <w:ind w:left="1276" w:firstLineChars="0" w:hanging="1276"/>
      <w:jc w:val="center"/>
    </w:pPr>
  </w:style>
  <w:style w:type="paragraph" w:customStyle="1" w:styleId="QB2">
    <w:name w:val="QB标题2"/>
    <w:basedOn w:val="2"/>
    <w:link w:val="QB2CharChar"/>
    <w:rsid w:val="00324FC1"/>
    <w:pPr>
      <w:tabs>
        <w:tab w:val="left" w:pos="567"/>
      </w:tabs>
      <w:adjustRightInd/>
      <w:spacing w:before="260" w:after="260" w:line="415" w:lineRule="auto"/>
      <w:ind w:left="576" w:hanging="576"/>
      <w:jc w:val="both"/>
      <w:textAlignment w:val="auto"/>
    </w:pPr>
    <w:rPr>
      <w:rFonts w:ascii="Arial" w:eastAsia="黑体" w:hAnsi="Arial" w:cstheme="minorBidi"/>
      <w:b w:val="0"/>
      <w:kern w:val="2"/>
      <w:sz w:val="21"/>
      <w:szCs w:val="21"/>
    </w:rPr>
  </w:style>
  <w:style w:type="paragraph" w:customStyle="1" w:styleId="-3">
    <w:name w:val="样式-正文文字标记3"/>
    <w:basedOn w:val="a1"/>
    <w:rsid w:val="00324FC1"/>
    <w:pPr>
      <w:widowControl/>
      <w:tabs>
        <w:tab w:val="num" w:pos="432"/>
        <w:tab w:val="left" w:pos="1200"/>
      </w:tabs>
      <w:spacing w:line="300" w:lineRule="auto"/>
      <w:ind w:left="432" w:hanging="432"/>
      <w:jc w:val="left"/>
    </w:pPr>
    <w:rPr>
      <w:sz w:val="24"/>
    </w:rPr>
  </w:style>
  <w:style w:type="paragraph" w:customStyle="1" w:styleId="HT20">
    <w:name w:val="HT_列表项目符号2"/>
    <w:basedOn w:val="a1"/>
    <w:next w:val="a1"/>
    <w:rsid w:val="00324FC1"/>
    <w:pPr>
      <w:tabs>
        <w:tab w:val="num" w:pos="576"/>
        <w:tab w:val="left" w:pos="1247"/>
      </w:tabs>
      <w:spacing w:beforeLines="50" w:line="300" w:lineRule="auto"/>
      <w:ind w:left="576" w:hanging="576"/>
    </w:pPr>
    <w:rPr>
      <w:sz w:val="24"/>
    </w:rPr>
  </w:style>
  <w:style w:type="paragraph" w:styleId="aff2">
    <w:name w:val="Body Text First Indent"/>
    <w:basedOn w:val="a6"/>
    <w:link w:val="Chare"/>
    <w:rsid w:val="00324FC1"/>
    <w:pPr>
      <w:autoSpaceDE/>
      <w:autoSpaceDN/>
      <w:adjustRightInd/>
      <w:spacing w:after="120"/>
      <w:ind w:firstLineChars="100" w:firstLine="420"/>
      <w:jc w:val="both"/>
    </w:pPr>
    <w:rPr>
      <w:rFonts w:ascii="Times New Roman" w:hAnsi="Times New Roman" w:cs="Times New Roman"/>
      <w:kern w:val="2"/>
      <w:sz w:val="21"/>
      <w:szCs w:val="24"/>
    </w:rPr>
  </w:style>
  <w:style w:type="character" w:customStyle="1" w:styleId="Chare">
    <w:name w:val="正文首行缩进 Char"/>
    <w:basedOn w:val="Char0"/>
    <w:link w:val="aff2"/>
    <w:rsid w:val="00324FC1"/>
    <w:rPr>
      <w:rFonts w:ascii="Times New Roman" w:eastAsia="宋体" w:hAnsi="Times New Roman" w:cs="Times New Roman"/>
      <w:kern w:val="0"/>
      <w:sz w:val="24"/>
      <w:szCs w:val="24"/>
    </w:rPr>
  </w:style>
  <w:style w:type="paragraph" w:customStyle="1" w:styleId="CharCharCharCharCharChar2CharCharCharChar">
    <w:name w:val="Char Char Char Char Char Char2 Char Char Char Char"/>
    <w:basedOn w:val="a1"/>
    <w:rsid w:val="00324FC1"/>
    <w:pPr>
      <w:spacing w:line="360" w:lineRule="auto"/>
      <w:ind w:firstLineChars="200" w:firstLine="200"/>
    </w:pPr>
    <w:rPr>
      <w:rFonts w:ascii="Tahoma" w:hAnsi="Tahoma"/>
      <w:sz w:val="24"/>
      <w:szCs w:val="20"/>
    </w:rPr>
  </w:style>
  <w:style w:type="paragraph" w:customStyle="1" w:styleId="QB50">
    <w:name w:val="QB标题5"/>
    <w:basedOn w:val="QB40"/>
    <w:rsid w:val="00324FC1"/>
    <w:pPr>
      <w:tabs>
        <w:tab w:val="clear" w:pos="720"/>
        <w:tab w:val="left" w:pos="1080"/>
      </w:tabs>
      <w:ind w:left="1080" w:hanging="1080"/>
    </w:pPr>
  </w:style>
  <w:style w:type="paragraph" w:customStyle="1" w:styleId="HT1">
    <w:name w:val="HT_题注"/>
    <w:basedOn w:val="a1"/>
    <w:link w:val="HTCharChar0"/>
    <w:rsid w:val="00324FC1"/>
    <w:pPr>
      <w:spacing w:beforeLines="50" w:line="300" w:lineRule="auto"/>
      <w:jc w:val="center"/>
    </w:pPr>
    <w:rPr>
      <w:rFonts w:ascii="Arial" w:eastAsia="黑体" w:hAnsi="Arial" w:cstheme="minorBidi"/>
      <w:b/>
      <w:szCs w:val="21"/>
    </w:rPr>
  </w:style>
  <w:style w:type="paragraph" w:customStyle="1" w:styleId="TAL">
    <w:name w:val="TAL"/>
    <w:basedOn w:val="a1"/>
    <w:rsid w:val="00324FC1"/>
    <w:pPr>
      <w:keepNext/>
      <w:keepLines/>
      <w:widowControl/>
      <w:jc w:val="left"/>
    </w:pPr>
    <w:rPr>
      <w:rFonts w:ascii="Arial" w:hAnsi="Arial"/>
      <w:sz w:val="18"/>
      <w:lang w:val="en-GB"/>
    </w:rPr>
  </w:style>
  <w:style w:type="paragraph" w:customStyle="1" w:styleId="QB6">
    <w:name w:val="QB表内文字"/>
    <w:basedOn w:val="a1"/>
    <w:rsid w:val="00324FC1"/>
    <w:pPr>
      <w:autoSpaceDE w:val="0"/>
      <w:autoSpaceDN w:val="0"/>
    </w:pPr>
    <w:rPr>
      <w:rFonts w:ascii="宋体"/>
      <w:kern w:val="0"/>
      <w:szCs w:val="20"/>
    </w:rPr>
  </w:style>
  <w:style w:type="paragraph" w:styleId="af8">
    <w:name w:val="No Spacing"/>
    <w:link w:val="Charc"/>
    <w:uiPriority w:val="1"/>
    <w:qFormat/>
    <w:rsid w:val="00324FC1"/>
    <w:rPr>
      <w:rFonts w:ascii="Calibri" w:hAnsi="Calibri"/>
      <w:sz w:val="22"/>
    </w:rPr>
  </w:style>
  <w:style w:type="paragraph" w:customStyle="1" w:styleId="tabletext">
    <w:name w:val="tabletext"/>
    <w:basedOn w:val="a1"/>
    <w:rsid w:val="00324FC1"/>
    <w:pPr>
      <w:widowControl/>
      <w:jc w:val="left"/>
    </w:pPr>
    <w:rPr>
      <w:rFonts w:ascii="宋体" w:hAnsi="宋体" w:cs="宋体"/>
      <w:kern w:val="0"/>
      <w:sz w:val="24"/>
    </w:rPr>
  </w:style>
  <w:style w:type="paragraph" w:customStyle="1" w:styleId="QB60">
    <w:name w:val="QB标题6"/>
    <w:basedOn w:val="QB50"/>
    <w:rsid w:val="00324FC1"/>
  </w:style>
  <w:style w:type="paragraph" w:customStyle="1" w:styleId="HT4">
    <w:name w:val="HT_标题4"/>
    <w:basedOn w:val="a1"/>
    <w:next w:val="HT3"/>
    <w:link w:val="HT4CharChar"/>
    <w:rsid w:val="00324FC1"/>
    <w:pPr>
      <w:spacing w:beforeLines="50" w:line="300" w:lineRule="auto"/>
      <w:outlineLvl w:val="3"/>
    </w:pPr>
    <w:rPr>
      <w:rFonts w:ascii="Arial" w:eastAsia="黑体" w:hAnsi="Arial" w:cstheme="minorBidi"/>
      <w:b/>
      <w:sz w:val="28"/>
    </w:rPr>
  </w:style>
  <w:style w:type="paragraph" w:customStyle="1" w:styleId="HT">
    <w:name w:val="HT_列表项目符号"/>
    <w:basedOn w:val="a1"/>
    <w:next w:val="a1"/>
    <w:link w:val="HTCharChar"/>
    <w:rsid w:val="00324FC1"/>
    <w:pPr>
      <w:tabs>
        <w:tab w:val="num" w:pos="432"/>
        <w:tab w:val="left" w:pos="907"/>
      </w:tabs>
      <w:spacing w:beforeLines="50" w:line="300" w:lineRule="auto"/>
      <w:ind w:left="432" w:hanging="432"/>
    </w:pPr>
    <w:rPr>
      <w:rFonts w:asciiTheme="minorHAnsi" w:eastAsiaTheme="minorEastAsia" w:hAnsiTheme="minorHAnsi" w:cstheme="minorBidi"/>
      <w:b/>
      <w:sz w:val="24"/>
    </w:rPr>
  </w:style>
  <w:style w:type="paragraph" w:customStyle="1" w:styleId="TableText0">
    <w:name w:val="TableText"/>
    <w:basedOn w:val="a1"/>
    <w:rsid w:val="00324FC1"/>
    <w:pPr>
      <w:snapToGrid w:val="0"/>
      <w:spacing w:beforeLines="20" w:afterLines="20"/>
      <w:jc w:val="center"/>
    </w:pPr>
  </w:style>
  <w:style w:type="paragraph" w:customStyle="1" w:styleId="HT6">
    <w:name w:val="HT_表格单元靠左"/>
    <w:basedOn w:val="a1"/>
    <w:rsid w:val="00324FC1"/>
    <w:pPr>
      <w:spacing w:before="40" w:after="40"/>
      <w:jc w:val="left"/>
    </w:pPr>
    <w:rPr>
      <w:rFonts w:ascii="Arial" w:hAnsi="Arial" w:cs="宋体"/>
      <w:kern w:val="0"/>
      <w:lang w:eastAsia="zh-TW"/>
    </w:rPr>
  </w:style>
  <w:style w:type="paragraph" w:customStyle="1" w:styleId="PlainText1">
    <w:name w:val="Plain Text1"/>
    <w:basedOn w:val="a1"/>
    <w:rsid w:val="00324FC1"/>
    <w:pPr>
      <w:autoSpaceDE w:val="0"/>
      <w:autoSpaceDN w:val="0"/>
      <w:adjustRightInd w:val="0"/>
      <w:spacing w:line="360" w:lineRule="auto"/>
    </w:pPr>
    <w:rPr>
      <w:rFonts w:ascii="宋体" w:hAnsi="宋体" w:hint="eastAsia"/>
      <w:szCs w:val="20"/>
    </w:rPr>
  </w:style>
  <w:style w:type="table" w:styleId="-5">
    <w:name w:val="Light List Accent 5"/>
    <w:basedOn w:val="a3"/>
    <w:uiPriority w:val="61"/>
    <w:rsid w:val="00D324B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Contents">
    <w:name w:val="Table Contents"/>
    <w:basedOn w:val="a1"/>
    <w:rsid w:val="00D324BF"/>
    <w:pPr>
      <w:suppressLineNumbers/>
      <w:suppressAutoHyphens/>
      <w:jc w:val="left"/>
    </w:pPr>
    <w:rPr>
      <w:kern w:val="0"/>
      <w:sz w:val="20"/>
      <w:szCs w:val="20"/>
    </w:rPr>
  </w:style>
  <w:style w:type="paragraph" w:customStyle="1" w:styleId="13">
    <w:name w:val="列出段落1"/>
    <w:basedOn w:val="a1"/>
    <w:qFormat/>
    <w:rsid w:val="0079365F"/>
    <w:pPr>
      <w:ind w:firstLineChars="200" w:firstLine="420"/>
    </w:pPr>
    <w:rPr>
      <w:rFonts w:ascii="Calibri" w:hAnsi="Calibri" w:cs="黑体"/>
      <w:szCs w:val="22"/>
    </w:rPr>
  </w:style>
  <w:style w:type="character" w:customStyle="1" w:styleId="opdicttext1">
    <w:name w:val="op_dict_text1"/>
    <w:basedOn w:val="a2"/>
    <w:rsid w:val="005116A8"/>
  </w:style>
  <w:style w:type="character" w:customStyle="1" w:styleId="opdicttext2">
    <w:name w:val="op_dict_text2"/>
    <w:basedOn w:val="a2"/>
    <w:rsid w:val="005116A8"/>
  </w:style>
  <w:style w:type="character" w:customStyle="1" w:styleId="apple-converted-space">
    <w:name w:val="apple-converted-space"/>
    <w:basedOn w:val="a2"/>
    <w:rsid w:val="00222D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24FC1"/>
    <w:pPr>
      <w:widowControl w:val="0"/>
      <w:jc w:val="both"/>
    </w:pPr>
    <w:rPr>
      <w:rFonts w:ascii="Times New Roman" w:eastAsia="宋体" w:hAnsi="Times New Roman" w:cs="Times New Roman"/>
      <w:szCs w:val="24"/>
    </w:rPr>
  </w:style>
  <w:style w:type="paragraph" w:styleId="1">
    <w:name w:val="heading 1"/>
    <w:aliases w:val="(A-1),H1,Level 1 Head,PIM 1,Section Head,h1,l1,1,标题1,ch,MIGHeading 1,ch1,Heading 1numbered,Level 1,Head1,Head,Numbered,nu,Section Heading,A MAJOR/BOLD,章,Heading 0,章节,1st level,H11,H12,H13,H14,H15,H16,H17"/>
    <w:basedOn w:val="a1"/>
    <w:next w:val="a1"/>
    <w:link w:val="1Char"/>
    <w:qFormat/>
    <w:rsid w:val="00324FC1"/>
    <w:pPr>
      <w:keepNext/>
      <w:keepLines/>
      <w:pageBreakBefore/>
      <w:adjustRightInd w:val="0"/>
      <w:spacing w:before="240" w:after="240"/>
      <w:jc w:val="left"/>
      <w:textAlignment w:val="baseline"/>
      <w:outlineLvl w:val="0"/>
    </w:pPr>
    <w:rPr>
      <w:b/>
      <w:kern w:val="44"/>
      <w:sz w:val="44"/>
      <w:szCs w:val="20"/>
    </w:rPr>
  </w:style>
  <w:style w:type="paragraph" w:styleId="2">
    <w:name w:val="heading 2"/>
    <w:aliases w:val="(A-2),PIM2,H2,Heading 2 Hidden,Heading 2 CCBS,heading 2,Titre3,HD2,sect 1.2,H21,sect 1.21,H22,sect 1.22,H211,sect 1.211,H23,sect 1.23,H212,sect 1.212,h2,节名,节,Underrubrik1,prop2,Level 2 Topic Heading,2nd level,Titre2,l2,2,Header 2,I2,Level 2 Head,T2"/>
    <w:basedOn w:val="a1"/>
    <w:next w:val="a1"/>
    <w:link w:val="2Char"/>
    <w:qFormat/>
    <w:rsid w:val="00324FC1"/>
    <w:pPr>
      <w:keepNext/>
      <w:keepLines/>
      <w:adjustRightInd w:val="0"/>
      <w:spacing w:before="240" w:after="240"/>
      <w:jc w:val="left"/>
      <w:textAlignment w:val="baseline"/>
      <w:outlineLvl w:val="1"/>
    </w:pPr>
    <w:rPr>
      <w:b/>
      <w:bCs/>
      <w:kern w:val="0"/>
      <w:sz w:val="36"/>
      <w:szCs w:val="20"/>
    </w:rPr>
  </w:style>
  <w:style w:type="paragraph" w:styleId="3">
    <w:name w:val="heading 3"/>
    <w:aliases w:val="(A-3),Level 3 Head,H3,h3,3rd level,Heading 3 - old,Fab-3,level_3,PIM 3,BOD 0,sect1.2.3,l3,CT,Heading 3,3 Char,3,标题3,小节,h21,Heading 3 - old1,H31,h22,Heading 3 - old2,H32,h23,Heading 3 - old3,H33,h24,Heading 3 - old4,H34,h25,Heading 3 - old5,H35,h26"/>
    <w:basedOn w:val="a1"/>
    <w:next w:val="a1"/>
    <w:link w:val="3Char"/>
    <w:autoRedefine/>
    <w:qFormat/>
    <w:rsid w:val="00324FC1"/>
    <w:pPr>
      <w:keepNext/>
      <w:keepLines/>
      <w:adjustRightInd w:val="0"/>
      <w:spacing w:before="120" w:after="120"/>
      <w:jc w:val="left"/>
      <w:textAlignment w:val="baseline"/>
      <w:outlineLvl w:val="2"/>
    </w:pPr>
    <w:rPr>
      <w:b/>
      <w:kern w:val="0"/>
      <w:sz w:val="32"/>
      <w:szCs w:val="20"/>
    </w:rPr>
  </w:style>
  <w:style w:type="paragraph" w:styleId="4">
    <w:name w:val="heading 4"/>
    <w:aliases w:val="(A-4),H4,Fab-4,T5,PIM 4,h4,Ref Heading 1,rh1,Heading sql,sect 1.2.3.4,标题4,list 2,4,Sub sub heading,第三层条"/>
    <w:basedOn w:val="a1"/>
    <w:next w:val="a1"/>
    <w:link w:val="4Char"/>
    <w:autoRedefine/>
    <w:qFormat/>
    <w:rsid w:val="00324FC1"/>
    <w:pPr>
      <w:keepNext/>
      <w:keepLines/>
      <w:adjustRightInd w:val="0"/>
      <w:spacing w:before="120" w:after="120"/>
      <w:textAlignment w:val="baseline"/>
      <w:outlineLvl w:val="3"/>
    </w:pPr>
    <w:rPr>
      <w:b/>
      <w:kern w:val="0"/>
      <w:sz w:val="30"/>
      <w:szCs w:val="20"/>
    </w:rPr>
  </w:style>
  <w:style w:type="paragraph" w:styleId="5">
    <w:name w:val="heading 5"/>
    <w:aliases w:val="编号标题 5,H5,Roman list,⑴"/>
    <w:basedOn w:val="a1"/>
    <w:next w:val="a1"/>
    <w:link w:val="5Char"/>
    <w:autoRedefine/>
    <w:qFormat/>
    <w:rsid w:val="00324FC1"/>
    <w:pPr>
      <w:keepNext/>
      <w:keepLines/>
      <w:adjustRightInd w:val="0"/>
      <w:spacing w:before="120" w:after="120"/>
      <w:textAlignment w:val="baseline"/>
      <w:outlineLvl w:val="4"/>
    </w:pPr>
    <w:rPr>
      <w:b/>
      <w:kern w:val="0"/>
      <w:sz w:val="30"/>
      <w:szCs w:val="20"/>
    </w:rPr>
  </w:style>
  <w:style w:type="paragraph" w:styleId="6">
    <w:name w:val="heading 6"/>
    <w:aliases w:val="H6,●"/>
    <w:basedOn w:val="a1"/>
    <w:next w:val="a1"/>
    <w:link w:val="6Char"/>
    <w:qFormat/>
    <w:rsid w:val="00324FC1"/>
    <w:pPr>
      <w:keepNext/>
      <w:keepLines/>
      <w:adjustRightInd w:val="0"/>
      <w:spacing w:before="240" w:after="240"/>
      <w:textAlignment w:val="baseline"/>
      <w:outlineLvl w:val="5"/>
    </w:pPr>
    <w:rPr>
      <w:b/>
      <w:kern w:val="0"/>
      <w:sz w:val="30"/>
      <w:szCs w:val="20"/>
    </w:rPr>
  </w:style>
  <w:style w:type="paragraph" w:styleId="7">
    <w:name w:val="heading 7"/>
    <w:aliases w:val="◎"/>
    <w:basedOn w:val="a1"/>
    <w:next w:val="a1"/>
    <w:link w:val="7Char"/>
    <w:qFormat/>
    <w:rsid w:val="00324FC1"/>
    <w:pPr>
      <w:keepNext/>
      <w:keepLines/>
      <w:tabs>
        <w:tab w:val="left" w:pos="1620"/>
      </w:tabs>
      <w:adjustRightInd w:val="0"/>
      <w:spacing w:before="240" w:after="240"/>
      <w:textAlignment w:val="baseline"/>
      <w:outlineLvl w:val="6"/>
    </w:pPr>
    <w:rPr>
      <w:b/>
      <w:kern w:val="0"/>
      <w:sz w:val="28"/>
      <w:szCs w:val="20"/>
    </w:rPr>
  </w:style>
  <w:style w:type="paragraph" w:styleId="8">
    <w:name w:val="heading 8"/>
    <w:basedOn w:val="a1"/>
    <w:next w:val="a1"/>
    <w:link w:val="8Char"/>
    <w:qFormat/>
    <w:rsid w:val="00324FC1"/>
    <w:pPr>
      <w:keepNext/>
      <w:keepLines/>
      <w:adjustRightInd w:val="0"/>
      <w:spacing w:before="240" w:after="64" w:line="320" w:lineRule="auto"/>
      <w:textAlignment w:val="baseline"/>
      <w:outlineLvl w:val="7"/>
    </w:pPr>
    <w:rPr>
      <w:rFonts w:ascii="Arial" w:eastAsia="黑体" w:hAnsi="Arial"/>
      <w:kern w:val="0"/>
      <w:sz w:val="24"/>
      <w:szCs w:val="20"/>
    </w:rPr>
  </w:style>
  <w:style w:type="paragraph" w:styleId="9">
    <w:name w:val="heading 9"/>
    <w:basedOn w:val="a1"/>
    <w:next w:val="a1"/>
    <w:link w:val="9Char"/>
    <w:qFormat/>
    <w:rsid w:val="00324FC1"/>
    <w:pPr>
      <w:keepNext/>
      <w:keepLines/>
      <w:adjustRightInd w:val="0"/>
      <w:spacing w:before="240" w:after="64" w:line="320" w:lineRule="auto"/>
      <w:textAlignment w:val="baseline"/>
      <w:outlineLvl w:val="8"/>
    </w:pPr>
    <w:rPr>
      <w:rFonts w:ascii="Arial" w:eastAsia="黑体" w:hAnsi="Arial"/>
      <w:kern w:val="0"/>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A-1) Char,H1 Char,Level 1 Head Char,PIM 1 Char,Section Head Char,h1 Char,l1 Char,1 Char,标题1 Char,ch Char,MIGHeading 1 Char,ch1 Char,Heading 1numbered Char,Level 1 Char,Head1 Char,Head Char,Numbered Char,nu Char,Section Heading Char,章 Char"/>
    <w:basedOn w:val="a2"/>
    <w:link w:val="1"/>
    <w:rsid w:val="00324FC1"/>
    <w:rPr>
      <w:rFonts w:ascii="Times New Roman" w:eastAsia="宋体" w:hAnsi="Times New Roman" w:cs="Times New Roman"/>
      <w:b/>
      <w:kern w:val="44"/>
      <w:sz w:val="44"/>
      <w:szCs w:val="20"/>
    </w:rPr>
  </w:style>
  <w:style w:type="character" w:customStyle="1" w:styleId="2Char">
    <w:name w:val="标题 2 Char"/>
    <w:aliases w:val="(A-2) Char,PIM2 Char,H2 Char,Heading 2 Hidden Char,Heading 2 CCBS Char,heading 2 Char,Titre3 Char,HD2 Char,sect 1.2 Char,H21 Char,sect 1.21 Char,H22 Char,sect 1.22 Char,H211 Char,sect 1.211 Char,H23 Char,sect 1.23 Char,H212 Char,h2 Char,节 Char"/>
    <w:basedOn w:val="a2"/>
    <w:link w:val="2"/>
    <w:rsid w:val="00324FC1"/>
    <w:rPr>
      <w:rFonts w:ascii="Times New Roman" w:eastAsia="宋体" w:hAnsi="Times New Roman" w:cs="Times New Roman"/>
      <w:b/>
      <w:bCs/>
      <w:kern w:val="0"/>
      <w:sz w:val="36"/>
      <w:szCs w:val="20"/>
    </w:rPr>
  </w:style>
  <w:style w:type="character" w:customStyle="1" w:styleId="3Char">
    <w:name w:val="标题 3 Char"/>
    <w:aliases w:val="(A-3) Char,Level 3 Head Char,H3 Char,h3 Char,3rd level Char,Heading 3 - old Char,Fab-3 Char,level_3 Char,PIM 3 Char,BOD 0 Char,sect1.2.3 Char,l3 Char,CT Char,Heading 3 Char,3 Char Char,3 Char1,标题3 Char,小节 Char,h21 Char,Heading 3 - old1 Char"/>
    <w:basedOn w:val="a2"/>
    <w:link w:val="3"/>
    <w:rsid w:val="00324FC1"/>
    <w:rPr>
      <w:rFonts w:ascii="Times New Roman" w:eastAsia="宋体" w:hAnsi="Times New Roman" w:cs="Times New Roman"/>
      <w:b/>
      <w:kern w:val="0"/>
      <w:sz w:val="32"/>
      <w:szCs w:val="20"/>
    </w:rPr>
  </w:style>
  <w:style w:type="character" w:customStyle="1" w:styleId="4Char">
    <w:name w:val="标题 4 Char"/>
    <w:aliases w:val="(A-4) Char,H4 Char,Fab-4 Char,T5 Char,PIM 4 Char,h4 Char,Ref Heading 1 Char,rh1 Char,Heading sql Char,sect 1.2.3.4 Char,标题4 Char,list 2 Char,4 Char,Sub sub heading Char,第三层条 Char"/>
    <w:basedOn w:val="a2"/>
    <w:link w:val="4"/>
    <w:rsid w:val="00324FC1"/>
    <w:rPr>
      <w:rFonts w:ascii="Times New Roman" w:eastAsia="宋体" w:hAnsi="Times New Roman" w:cs="Times New Roman"/>
      <w:b/>
      <w:kern w:val="0"/>
      <w:sz w:val="30"/>
      <w:szCs w:val="20"/>
    </w:rPr>
  </w:style>
  <w:style w:type="character" w:customStyle="1" w:styleId="5Char">
    <w:name w:val="标题 5 Char"/>
    <w:aliases w:val="编号标题 5 Char,H5 Char,Roman list Char,⑴ Char"/>
    <w:basedOn w:val="a2"/>
    <w:link w:val="5"/>
    <w:rsid w:val="00324FC1"/>
    <w:rPr>
      <w:rFonts w:ascii="Times New Roman" w:eastAsia="宋体" w:hAnsi="Times New Roman" w:cs="Times New Roman"/>
      <w:b/>
      <w:kern w:val="0"/>
      <w:sz w:val="30"/>
      <w:szCs w:val="20"/>
    </w:rPr>
  </w:style>
  <w:style w:type="character" w:customStyle="1" w:styleId="6Char">
    <w:name w:val="标题 6 Char"/>
    <w:aliases w:val="H6 Char,● Char"/>
    <w:basedOn w:val="a2"/>
    <w:link w:val="6"/>
    <w:rsid w:val="00324FC1"/>
    <w:rPr>
      <w:rFonts w:ascii="Times New Roman" w:eastAsia="宋体" w:hAnsi="Times New Roman" w:cs="Times New Roman"/>
      <w:b/>
      <w:kern w:val="0"/>
      <w:sz w:val="30"/>
      <w:szCs w:val="20"/>
    </w:rPr>
  </w:style>
  <w:style w:type="character" w:customStyle="1" w:styleId="7Char">
    <w:name w:val="标题 7 Char"/>
    <w:aliases w:val="◎ Char"/>
    <w:basedOn w:val="a2"/>
    <w:link w:val="7"/>
    <w:rsid w:val="00324FC1"/>
    <w:rPr>
      <w:rFonts w:ascii="Times New Roman" w:eastAsia="宋体" w:hAnsi="Times New Roman" w:cs="Times New Roman"/>
      <w:b/>
      <w:kern w:val="0"/>
      <w:sz w:val="28"/>
      <w:szCs w:val="20"/>
    </w:rPr>
  </w:style>
  <w:style w:type="character" w:customStyle="1" w:styleId="8Char">
    <w:name w:val="标题 8 Char"/>
    <w:basedOn w:val="a2"/>
    <w:link w:val="8"/>
    <w:rsid w:val="00324FC1"/>
    <w:rPr>
      <w:rFonts w:ascii="Arial" w:eastAsia="黑体" w:hAnsi="Arial" w:cs="Times New Roman"/>
      <w:kern w:val="0"/>
      <w:sz w:val="24"/>
      <w:szCs w:val="20"/>
    </w:rPr>
  </w:style>
  <w:style w:type="character" w:customStyle="1" w:styleId="9Char">
    <w:name w:val="标题 9 Char"/>
    <w:basedOn w:val="a2"/>
    <w:link w:val="9"/>
    <w:rsid w:val="00324FC1"/>
    <w:rPr>
      <w:rFonts w:ascii="Arial" w:eastAsia="黑体" w:hAnsi="Arial" w:cs="Times New Roman"/>
      <w:kern w:val="0"/>
      <w:sz w:val="24"/>
      <w:szCs w:val="20"/>
    </w:rPr>
  </w:style>
  <w:style w:type="paragraph" w:styleId="a0">
    <w:name w:val="Body Text Indent"/>
    <w:basedOn w:val="a1"/>
    <w:link w:val="Char"/>
    <w:autoRedefine/>
    <w:rsid w:val="00324FC1"/>
    <w:pPr>
      <w:widowControl/>
      <w:numPr>
        <w:ilvl w:val="1"/>
        <w:numId w:val="2"/>
      </w:numPr>
      <w:spacing w:line="360" w:lineRule="auto"/>
      <w:jc w:val="left"/>
    </w:pPr>
    <w:rPr>
      <w:rFonts w:ascii="宋体" w:hAnsi="宋体"/>
      <w:color w:val="000000"/>
      <w:szCs w:val="21"/>
    </w:rPr>
  </w:style>
  <w:style w:type="character" w:customStyle="1" w:styleId="Char">
    <w:name w:val="正文文本缩进 Char"/>
    <w:basedOn w:val="a2"/>
    <w:link w:val="a0"/>
    <w:rsid w:val="00324FC1"/>
    <w:rPr>
      <w:rFonts w:ascii="宋体" w:eastAsia="宋体" w:hAnsi="宋体" w:cs="Times New Roman"/>
      <w:color w:val="000000"/>
      <w:szCs w:val="21"/>
    </w:rPr>
  </w:style>
  <w:style w:type="character" w:styleId="a5">
    <w:name w:val="Hyperlink"/>
    <w:basedOn w:val="a2"/>
    <w:uiPriority w:val="99"/>
    <w:rsid w:val="00324FC1"/>
    <w:rPr>
      <w:color w:val="0000FF"/>
      <w:u w:val="single"/>
    </w:rPr>
  </w:style>
  <w:style w:type="paragraph" w:styleId="a6">
    <w:name w:val="Body Text"/>
    <w:aliases w:val="正文3"/>
    <w:basedOn w:val="a1"/>
    <w:link w:val="Char0"/>
    <w:rsid w:val="00324FC1"/>
    <w:pPr>
      <w:autoSpaceDE w:val="0"/>
      <w:autoSpaceDN w:val="0"/>
      <w:adjustRightInd w:val="0"/>
      <w:jc w:val="left"/>
    </w:pPr>
    <w:rPr>
      <w:rFonts w:ascii="Courier New" w:hAnsi="Courier New" w:cs="Courier New"/>
      <w:kern w:val="0"/>
      <w:sz w:val="24"/>
      <w:szCs w:val="20"/>
    </w:rPr>
  </w:style>
  <w:style w:type="character" w:customStyle="1" w:styleId="Char0">
    <w:name w:val="正文文本 Char"/>
    <w:aliases w:val="正文3 Char"/>
    <w:basedOn w:val="a2"/>
    <w:link w:val="a6"/>
    <w:rsid w:val="00324FC1"/>
    <w:rPr>
      <w:rFonts w:ascii="Courier New" w:eastAsia="宋体" w:hAnsi="Courier New" w:cs="Courier New"/>
      <w:kern w:val="0"/>
      <w:sz w:val="24"/>
      <w:szCs w:val="20"/>
    </w:rPr>
  </w:style>
  <w:style w:type="paragraph" w:styleId="10">
    <w:name w:val="toc 1"/>
    <w:basedOn w:val="a1"/>
    <w:next w:val="a1"/>
    <w:autoRedefine/>
    <w:uiPriority w:val="39"/>
    <w:qFormat/>
    <w:rsid w:val="00324FC1"/>
    <w:pPr>
      <w:tabs>
        <w:tab w:val="left" w:pos="360"/>
        <w:tab w:val="left" w:pos="630"/>
        <w:tab w:val="right" w:leader="dot" w:pos="8302"/>
      </w:tabs>
      <w:spacing w:line="360" w:lineRule="auto"/>
      <w:jc w:val="left"/>
    </w:pPr>
    <w:rPr>
      <w:b/>
      <w:bCs/>
      <w:noProof/>
    </w:rPr>
  </w:style>
  <w:style w:type="paragraph" w:styleId="20">
    <w:name w:val="toc 2"/>
    <w:basedOn w:val="a1"/>
    <w:next w:val="a1"/>
    <w:autoRedefine/>
    <w:uiPriority w:val="39"/>
    <w:qFormat/>
    <w:rsid w:val="00324FC1"/>
    <w:pPr>
      <w:tabs>
        <w:tab w:val="left" w:pos="720"/>
        <w:tab w:val="right" w:leader="dot" w:pos="8302"/>
      </w:tabs>
      <w:ind w:leftChars="100" w:left="210"/>
      <w:jc w:val="left"/>
    </w:pPr>
    <w:rPr>
      <w:noProof/>
      <w:szCs w:val="36"/>
    </w:rPr>
  </w:style>
  <w:style w:type="paragraph" w:styleId="30">
    <w:name w:val="toc 3"/>
    <w:basedOn w:val="a1"/>
    <w:next w:val="a1"/>
    <w:autoRedefine/>
    <w:uiPriority w:val="39"/>
    <w:qFormat/>
    <w:rsid w:val="00324FC1"/>
    <w:pPr>
      <w:tabs>
        <w:tab w:val="left" w:pos="1260"/>
        <w:tab w:val="right" w:leader="dot" w:pos="8302"/>
      </w:tabs>
      <w:ind w:leftChars="100" w:left="210" w:firstLineChars="157" w:firstLine="330"/>
      <w:jc w:val="left"/>
    </w:pPr>
    <w:rPr>
      <w:iCs/>
      <w:noProof/>
    </w:rPr>
  </w:style>
  <w:style w:type="paragraph" w:styleId="40">
    <w:name w:val="toc 4"/>
    <w:basedOn w:val="a1"/>
    <w:next w:val="a1"/>
    <w:autoRedefine/>
    <w:rsid w:val="00324FC1"/>
    <w:pPr>
      <w:tabs>
        <w:tab w:val="left" w:pos="1440"/>
        <w:tab w:val="left" w:pos="1680"/>
        <w:tab w:val="right" w:leader="dot" w:pos="8302"/>
      </w:tabs>
      <w:spacing w:line="240" w:lineRule="atLeast"/>
      <w:ind w:left="629"/>
      <w:jc w:val="left"/>
    </w:pPr>
    <w:rPr>
      <w:noProof/>
      <w:szCs w:val="30"/>
    </w:rPr>
  </w:style>
  <w:style w:type="paragraph" w:styleId="50">
    <w:name w:val="toc 5"/>
    <w:basedOn w:val="a1"/>
    <w:next w:val="a1"/>
    <w:autoRedefine/>
    <w:rsid w:val="00324FC1"/>
    <w:pPr>
      <w:tabs>
        <w:tab w:val="left" w:pos="1800"/>
        <w:tab w:val="right" w:leader="dot" w:pos="8302"/>
      </w:tabs>
      <w:ind w:left="840"/>
      <w:jc w:val="left"/>
    </w:pPr>
    <w:rPr>
      <w:noProof/>
      <w:szCs w:val="21"/>
    </w:rPr>
  </w:style>
  <w:style w:type="paragraph" w:styleId="60">
    <w:name w:val="toc 6"/>
    <w:basedOn w:val="a1"/>
    <w:next w:val="a1"/>
    <w:autoRedefine/>
    <w:rsid w:val="00324FC1"/>
    <w:pPr>
      <w:tabs>
        <w:tab w:val="left" w:pos="2160"/>
        <w:tab w:val="right" w:leader="dot" w:pos="8302"/>
      </w:tabs>
      <w:ind w:left="1050"/>
      <w:jc w:val="left"/>
    </w:pPr>
    <w:rPr>
      <w:noProof/>
      <w:szCs w:val="21"/>
    </w:rPr>
  </w:style>
  <w:style w:type="paragraph" w:styleId="70">
    <w:name w:val="toc 7"/>
    <w:basedOn w:val="a1"/>
    <w:next w:val="a1"/>
    <w:autoRedefine/>
    <w:rsid w:val="00324FC1"/>
    <w:pPr>
      <w:tabs>
        <w:tab w:val="left" w:pos="2520"/>
        <w:tab w:val="right" w:leader="dot" w:pos="8302"/>
      </w:tabs>
      <w:ind w:left="1260"/>
      <w:jc w:val="left"/>
    </w:pPr>
    <w:rPr>
      <w:noProof/>
      <w:szCs w:val="21"/>
    </w:rPr>
  </w:style>
  <w:style w:type="paragraph" w:styleId="80">
    <w:name w:val="toc 8"/>
    <w:basedOn w:val="a1"/>
    <w:next w:val="a1"/>
    <w:autoRedefine/>
    <w:rsid w:val="00324FC1"/>
    <w:pPr>
      <w:ind w:left="1470"/>
      <w:jc w:val="left"/>
    </w:pPr>
    <w:rPr>
      <w:szCs w:val="21"/>
    </w:rPr>
  </w:style>
  <w:style w:type="paragraph" w:styleId="90">
    <w:name w:val="toc 9"/>
    <w:basedOn w:val="a1"/>
    <w:next w:val="a1"/>
    <w:autoRedefine/>
    <w:rsid w:val="00324FC1"/>
    <w:pPr>
      <w:ind w:left="1680"/>
      <w:jc w:val="left"/>
    </w:pPr>
    <w:rPr>
      <w:szCs w:val="21"/>
    </w:rPr>
  </w:style>
  <w:style w:type="paragraph" w:styleId="a7">
    <w:name w:val="header"/>
    <w:basedOn w:val="a1"/>
    <w:link w:val="Char1"/>
    <w:rsid w:val="00324FC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2"/>
    <w:link w:val="a7"/>
    <w:rsid w:val="00324FC1"/>
    <w:rPr>
      <w:rFonts w:ascii="Times New Roman" w:eastAsia="宋体" w:hAnsi="Times New Roman" w:cs="Times New Roman"/>
      <w:sz w:val="18"/>
      <w:szCs w:val="18"/>
    </w:rPr>
  </w:style>
  <w:style w:type="paragraph" w:styleId="a8">
    <w:name w:val="footer"/>
    <w:basedOn w:val="a1"/>
    <w:link w:val="Char2"/>
    <w:rsid w:val="00324FC1"/>
    <w:pPr>
      <w:tabs>
        <w:tab w:val="center" w:pos="4153"/>
        <w:tab w:val="right" w:pos="8306"/>
      </w:tabs>
      <w:snapToGrid w:val="0"/>
      <w:jc w:val="left"/>
    </w:pPr>
    <w:rPr>
      <w:sz w:val="18"/>
      <w:szCs w:val="18"/>
    </w:rPr>
  </w:style>
  <w:style w:type="character" w:customStyle="1" w:styleId="Char2">
    <w:name w:val="页脚 Char"/>
    <w:basedOn w:val="a2"/>
    <w:link w:val="a8"/>
    <w:rsid w:val="00324FC1"/>
    <w:rPr>
      <w:rFonts w:ascii="Times New Roman" w:eastAsia="宋体" w:hAnsi="Times New Roman" w:cs="Times New Roman"/>
      <w:sz w:val="18"/>
      <w:szCs w:val="18"/>
    </w:rPr>
  </w:style>
  <w:style w:type="character" w:styleId="a9">
    <w:name w:val="page number"/>
    <w:basedOn w:val="a2"/>
    <w:rsid w:val="00324FC1"/>
  </w:style>
  <w:style w:type="paragraph" w:styleId="aa">
    <w:name w:val="Plain Text"/>
    <w:basedOn w:val="a1"/>
    <w:link w:val="Char3"/>
    <w:rsid w:val="00324FC1"/>
    <w:pPr>
      <w:spacing w:beforeLines="50" w:afterLines="50"/>
      <w:jc w:val="left"/>
    </w:pPr>
    <w:rPr>
      <w:rFonts w:ascii="宋体" w:hAnsi="Courier New" w:cs="Courier New" w:hint="eastAsia"/>
      <w:sz w:val="24"/>
      <w:szCs w:val="21"/>
    </w:rPr>
  </w:style>
  <w:style w:type="character" w:customStyle="1" w:styleId="Char3">
    <w:name w:val="纯文本 Char"/>
    <w:basedOn w:val="a2"/>
    <w:link w:val="aa"/>
    <w:rsid w:val="00324FC1"/>
    <w:rPr>
      <w:rFonts w:ascii="宋体" w:eastAsia="宋体" w:hAnsi="Courier New" w:cs="Courier New"/>
      <w:sz w:val="24"/>
      <w:szCs w:val="21"/>
    </w:rPr>
  </w:style>
  <w:style w:type="character" w:styleId="ab">
    <w:name w:val="FollowedHyperlink"/>
    <w:basedOn w:val="a2"/>
    <w:rsid w:val="00324FC1"/>
    <w:rPr>
      <w:color w:val="800080"/>
      <w:u w:val="single"/>
    </w:rPr>
  </w:style>
  <w:style w:type="paragraph" w:styleId="21">
    <w:name w:val="Body Text 2"/>
    <w:basedOn w:val="a1"/>
    <w:link w:val="2Char0"/>
    <w:rsid w:val="00324FC1"/>
    <w:rPr>
      <w:rFonts w:ascii="宋体" w:hAnsi="Arial"/>
      <w:color w:val="000000"/>
    </w:rPr>
  </w:style>
  <w:style w:type="character" w:customStyle="1" w:styleId="2Char0">
    <w:name w:val="正文文本 2 Char"/>
    <w:basedOn w:val="a2"/>
    <w:link w:val="21"/>
    <w:rsid w:val="00324FC1"/>
    <w:rPr>
      <w:rFonts w:ascii="宋体" w:eastAsia="宋体" w:hAnsi="Arial" w:cs="Times New Roman"/>
      <w:color w:val="000000"/>
      <w:szCs w:val="24"/>
    </w:rPr>
  </w:style>
  <w:style w:type="paragraph" w:styleId="ac">
    <w:name w:val="Balloon Text"/>
    <w:basedOn w:val="a1"/>
    <w:link w:val="Char4"/>
    <w:rsid w:val="00324FC1"/>
    <w:rPr>
      <w:sz w:val="18"/>
      <w:szCs w:val="18"/>
    </w:rPr>
  </w:style>
  <w:style w:type="character" w:customStyle="1" w:styleId="Char4">
    <w:name w:val="批注框文本 Char"/>
    <w:basedOn w:val="a2"/>
    <w:link w:val="ac"/>
    <w:rsid w:val="00324FC1"/>
    <w:rPr>
      <w:rFonts w:ascii="Times New Roman" w:eastAsia="宋体" w:hAnsi="Times New Roman" w:cs="Times New Roman"/>
      <w:sz w:val="18"/>
      <w:szCs w:val="18"/>
    </w:rPr>
  </w:style>
  <w:style w:type="paragraph" w:customStyle="1" w:styleId="title1">
    <w:name w:val="title1"/>
    <w:next w:val="a1"/>
    <w:rsid w:val="00324FC1"/>
    <w:pPr>
      <w:keepNext/>
      <w:pageBreakBefore/>
      <w:widowControl w:val="0"/>
      <w:autoSpaceDE w:val="0"/>
      <w:autoSpaceDN w:val="0"/>
      <w:adjustRightInd w:val="0"/>
      <w:spacing w:line="320" w:lineRule="atLeast"/>
      <w:textAlignment w:val="baseline"/>
    </w:pPr>
    <w:rPr>
      <w:rFonts w:ascii="Times New Roman" w:eastAsia="宋体" w:hAnsi="Times New Roman" w:cs="Times New Roman"/>
      <w:b/>
      <w:kern w:val="0"/>
      <w:sz w:val="40"/>
      <w:szCs w:val="20"/>
    </w:rPr>
  </w:style>
  <w:style w:type="paragraph" w:customStyle="1" w:styleId="body-text">
    <w:name w:val="body-text"/>
    <w:autoRedefine/>
    <w:rsid w:val="00324FC1"/>
    <w:pPr>
      <w:widowControl w:val="0"/>
      <w:adjustRightInd w:val="0"/>
      <w:spacing w:line="320" w:lineRule="atLeast"/>
      <w:ind w:leftChars="228" w:left="479" w:right="-23" w:firstLineChars="100" w:firstLine="210"/>
      <w:jc w:val="both"/>
      <w:textAlignment w:val="baseline"/>
    </w:pPr>
    <w:rPr>
      <w:rFonts w:ascii="宋体" w:eastAsia="宋体" w:hAnsi="宋体" w:cs="Times New Roman"/>
      <w:kern w:val="0"/>
      <w:szCs w:val="20"/>
    </w:rPr>
  </w:style>
  <w:style w:type="paragraph" w:styleId="22">
    <w:name w:val="Body Text Indent 2"/>
    <w:aliases w:val="正文文字缩进3"/>
    <w:basedOn w:val="a1"/>
    <w:link w:val="2Char1"/>
    <w:rsid w:val="00324FC1"/>
    <w:pPr>
      <w:spacing w:line="360" w:lineRule="auto"/>
      <w:ind w:firstLineChars="200" w:firstLine="420"/>
    </w:pPr>
    <w:rPr>
      <w:color w:val="000000"/>
    </w:rPr>
  </w:style>
  <w:style w:type="character" w:customStyle="1" w:styleId="2Char1">
    <w:name w:val="正文文本缩进 2 Char"/>
    <w:aliases w:val="正文文字缩进3 Char"/>
    <w:basedOn w:val="a2"/>
    <w:link w:val="22"/>
    <w:rsid w:val="00324FC1"/>
    <w:rPr>
      <w:rFonts w:ascii="Times New Roman" w:eastAsia="宋体" w:hAnsi="Times New Roman" w:cs="Times New Roman"/>
      <w:color w:val="000000"/>
      <w:szCs w:val="24"/>
    </w:rPr>
  </w:style>
  <w:style w:type="paragraph" w:styleId="31">
    <w:name w:val="Body Text Indent 3"/>
    <w:basedOn w:val="a1"/>
    <w:link w:val="3Char0"/>
    <w:rsid w:val="00324FC1"/>
    <w:pPr>
      <w:spacing w:line="360" w:lineRule="auto"/>
      <w:ind w:leftChars="173" w:left="468" w:hanging="105"/>
    </w:pPr>
    <w:rPr>
      <w:rFonts w:ascii="宋体" w:hAnsi="宋体"/>
      <w:color w:val="000000"/>
      <w:szCs w:val="21"/>
    </w:rPr>
  </w:style>
  <w:style w:type="character" w:customStyle="1" w:styleId="3Char0">
    <w:name w:val="正文文本缩进 3 Char"/>
    <w:basedOn w:val="a2"/>
    <w:link w:val="31"/>
    <w:rsid w:val="00324FC1"/>
    <w:rPr>
      <w:rFonts w:ascii="宋体" w:eastAsia="宋体" w:hAnsi="宋体" w:cs="Times New Roman"/>
      <w:color w:val="000000"/>
      <w:szCs w:val="21"/>
    </w:rPr>
  </w:style>
  <w:style w:type="paragraph" w:styleId="32">
    <w:name w:val="Body Text 3"/>
    <w:basedOn w:val="a1"/>
    <w:link w:val="3Char1"/>
    <w:rsid w:val="00324FC1"/>
    <w:pPr>
      <w:spacing w:line="360" w:lineRule="auto"/>
      <w:ind w:rightChars="462" w:right="970"/>
    </w:pPr>
    <w:rPr>
      <w:rFonts w:hAnsi="宋体"/>
      <w:color w:val="000000"/>
      <w:sz w:val="18"/>
    </w:rPr>
  </w:style>
  <w:style w:type="character" w:customStyle="1" w:styleId="3Char1">
    <w:name w:val="正文文本 3 Char"/>
    <w:basedOn w:val="a2"/>
    <w:link w:val="32"/>
    <w:rsid w:val="00324FC1"/>
    <w:rPr>
      <w:rFonts w:ascii="Times New Roman" w:eastAsia="宋体" w:hAnsi="宋体" w:cs="Times New Roman"/>
      <w:color w:val="000000"/>
      <w:sz w:val="18"/>
      <w:szCs w:val="24"/>
    </w:rPr>
  </w:style>
  <w:style w:type="character" w:styleId="ad">
    <w:name w:val="Strong"/>
    <w:basedOn w:val="a2"/>
    <w:qFormat/>
    <w:rsid w:val="00324FC1"/>
    <w:rPr>
      <w:b/>
      <w:bCs/>
    </w:rPr>
  </w:style>
  <w:style w:type="paragraph" w:styleId="ae">
    <w:name w:val="Date"/>
    <w:basedOn w:val="a1"/>
    <w:next w:val="a1"/>
    <w:link w:val="Char5"/>
    <w:rsid w:val="00324FC1"/>
    <w:pPr>
      <w:ind w:leftChars="2500" w:left="100"/>
    </w:pPr>
  </w:style>
  <w:style w:type="character" w:customStyle="1" w:styleId="Char5">
    <w:name w:val="日期 Char"/>
    <w:basedOn w:val="a2"/>
    <w:link w:val="ae"/>
    <w:rsid w:val="00324FC1"/>
    <w:rPr>
      <w:rFonts w:ascii="Times New Roman" w:eastAsia="宋体" w:hAnsi="Times New Roman" w:cs="Times New Roman"/>
      <w:szCs w:val="24"/>
    </w:rPr>
  </w:style>
  <w:style w:type="paragraph" w:styleId="af">
    <w:name w:val="Document Map"/>
    <w:basedOn w:val="a1"/>
    <w:link w:val="Char6"/>
    <w:rsid w:val="00324FC1"/>
    <w:pPr>
      <w:shd w:val="clear" w:color="auto" w:fill="000080"/>
    </w:pPr>
  </w:style>
  <w:style w:type="character" w:customStyle="1" w:styleId="Char6">
    <w:name w:val="文档结构图 Char"/>
    <w:basedOn w:val="a2"/>
    <w:link w:val="af"/>
    <w:rsid w:val="00324FC1"/>
    <w:rPr>
      <w:rFonts w:ascii="Times New Roman" w:eastAsia="宋体" w:hAnsi="Times New Roman" w:cs="Times New Roman"/>
      <w:szCs w:val="24"/>
      <w:shd w:val="clear" w:color="auto" w:fill="000080"/>
    </w:rPr>
  </w:style>
  <w:style w:type="paragraph" w:styleId="af0">
    <w:name w:val="annotation text"/>
    <w:basedOn w:val="a1"/>
    <w:link w:val="Char7"/>
    <w:rsid w:val="00324FC1"/>
    <w:pPr>
      <w:jc w:val="left"/>
    </w:pPr>
  </w:style>
  <w:style w:type="character" w:customStyle="1" w:styleId="Char7">
    <w:name w:val="批注文字 Char"/>
    <w:basedOn w:val="a2"/>
    <w:link w:val="af0"/>
    <w:rsid w:val="00324FC1"/>
    <w:rPr>
      <w:rFonts w:ascii="Times New Roman" w:eastAsia="宋体" w:hAnsi="Times New Roman" w:cs="Times New Roman"/>
      <w:szCs w:val="24"/>
    </w:rPr>
  </w:style>
  <w:style w:type="paragraph" w:styleId="af1">
    <w:name w:val="Normal Indent"/>
    <w:basedOn w:val="a1"/>
    <w:link w:val="Char8"/>
    <w:rsid w:val="00324FC1"/>
    <w:pPr>
      <w:spacing w:line="340" w:lineRule="exact"/>
      <w:ind w:firstLine="454"/>
    </w:pPr>
    <w:rPr>
      <w:szCs w:val="20"/>
    </w:rPr>
  </w:style>
  <w:style w:type="paragraph" w:customStyle="1" w:styleId="11">
    <w:name w:val="正文1"/>
    <w:basedOn w:val="a1"/>
    <w:link w:val="1CharChar"/>
    <w:rsid w:val="00324FC1"/>
    <w:pPr>
      <w:tabs>
        <w:tab w:val="num" w:pos="825"/>
      </w:tabs>
      <w:ind w:left="825" w:hanging="420"/>
    </w:pPr>
    <w:rPr>
      <w:b/>
      <w:sz w:val="28"/>
    </w:rPr>
  </w:style>
  <w:style w:type="table" w:styleId="af2">
    <w:name w:val="Table Grid"/>
    <w:basedOn w:val="a3"/>
    <w:rsid w:val="00324FC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annotation reference"/>
    <w:basedOn w:val="a2"/>
    <w:rsid w:val="00324FC1"/>
    <w:rPr>
      <w:sz w:val="21"/>
      <w:szCs w:val="21"/>
    </w:rPr>
  </w:style>
  <w:style w:type="paragraph" w:customStyle="1" w:styleId="CharCharCharChar">
    <w:name w:val="Char Char Char Char"/>
    <w:basedOn w:val="a1"/>
    <w:autoRedefine/>
    <w:rsid w:val="00324FC1"/>
    <w:rPr>
      <w:rFonts w:ascii="Tahoma" w:hAnsi="Tahoma"/>
      <w:sz w:val="24"/>
    </w:rPr>
  </w:style>
  <w:style w:type="paragraph" w:styleId="TOC">
    <w:name w:val="TOC Heading"/>
    <w:basedOn w:val="1"/>
    <w:next w:val="a1"/>
    <w:uiPriority w:val="39"/>
    <w:semiHidden/>
    <w:unhideWhenUsed/>
    <w:qFormat/>
    <w:rsid w:val="00324FC1"/>
    <w:pPr>
      <w:pageBreakBefore w:val="0"/>
      <w:widowControl/>
      <w:adjustRightInd/>
      <w:spacing w:before="480" w:after="0" w:line="276" w:lineRule="auto"/>
      <w:textAlignment w:val="auto"/>
      <w:outlineLvl w:val="9"/>
    </w:pPr>
    <w:rPr>
      <w:rFonts w:ascii="Cambria" w:hAnsi="Cambria"/>
      <w:bCs/>
      <w:color w:val="365F91"/>
      <w:kern w:val="0"/>
      <w:sz w:val="28"/>
      <w:szCs w:val="28"/>
    </w:rPr>
  </w:style>
  <w:style w:type="paragraph" w:customStyle="1" w:styleId="Header3">
    <w:name w:val="Header 3"/>
    <w:basedOn w:val="a1"/>
    <w:next w:val="a1"/>
    <w:rsid w:val="00324FC1"/>
    <w:pPr>
      <w:keepLines/>
      <w:widowControl/>
      <w:spacing w:before="80" w:after="80"/>
      <w:jc w:val="left"/>
    </w:pPr>
    <w:rPr>
      <w:rFonts w:ascii="Futura Bk" w:hAnsi="Futura Bk"/>
      <w:kern w:val="0"/>
      <w:sz w:val="20"/>
      <w:szCs w:val="20"/>
      <w:lang w:eastAsia="en-US"/>
    </w:rPr>
  </w:style>
  <w:style w:type="paragraph" w:customStyle="1" w:styleId="TitlePageTopBorder">
    <w:name w:val="TitlePage_TopBorder"/>
    <w:basedOn w:val="a1"/>
    <w:next w:val="a1"/>
    <w:rsid w:val="00324FC1"/>
    <w:pPr>
      <w:widowControl/>
      <w:pBdr>
        <w:top w:val="single" w:sz="18" w:space="1" w:color="auto"/>
      </w:pBdr>
      <w:spacing w:before="240" w:after="240"/>
      <w:ind w:left="3240"/>
      <w:jc w:val="left"/>
    </w:pPr>
    <w:rPr>
      <w:rFonts w:ascii="Futura Hv" w:hAnsi="Futura Hv"/>
      <w:kern w:val="0"/>
      <w:sz w:val="32"/>
      <w:szCs w:val="20"/>
      <w:lang w:eastAsia="en-US"/>
    </w:rPr>
  </w:style>
  <w:style w:type="paragraph" w:customStyle="1" w:styleId="TitlePageHeader">
    <w:name w:val="TitlePage_Header"/>
    <w:basedOn w:val="a1"/>
    <w:rsid w:val="00324FC1"/>
    <w:pPr>
      <w:widowControl/>
      <w:spacing w:before="240" w:after="240"/>
      <w:ind w:left="3240"/>
      <w:jc w:val="left"/>
    </w:pPr>
    <w:rPr>
      <w:rFonts w:ascii="Futura Hv" w:hAnsi="Futura Hv"/>
      <w:kern w:val="0"/>
      <w:sz w:val="32"/>
      <w:szCs w:val="20"/>
      <w:lang w:eastAsia="en-US"/>
    </w:rPr>
  </w:style>
  <w:style w:type="paragraph" w:customStyle="1" w:styleId="TableMedium">
    <w:name w:val="Table_Medium"/>
    <w:basedOn w:val="a1"/>
    <w:rsid w:val="00324FC1"/>
    <w:pPr>
      <w:widowControl/>
      <w:spacing w:before="40" w:after="40"/>
      <w:jc w:val="left"/>
    </w:pPr>
    <w:rPr>
      <w:rFonts w:ascii="Futura Bk" w:hAnsi="Futura Bk"/>
      <w:kern w:val="0"/>
      <w:sz w:val="18"/>
      <w:szCs w:val="20"/>
      <w:lang w:eastAsia="en-US"/>
    </w:rPr>
  </w:style>
  <w:style w:type="paragraph" w:styleId="a">
    <w:name w:val="List"/>
    <w:basedOn w:val="a1"/>
    <w:rsid w:val="00324FC1"/>
    <w:pPr>
      <w:numPr>
        <w:numId w:val="3"/>
      </w:numPr>
    </w:pPr>
    <w:rPr>
      <w:szCs w:val="20"/>
    </w:rPr>
  </w:style>
  <w:style w:type="paragraph" w:customStyle="1" w:styleId="af4">
    <w:name w:val="二级正文"/>
    <w:basedOn w:val="a1"/>
    <w:rsid w:val="00324FC1"/>
    <w:pPr>
      <w:adjustRightInd w:val="0"/>
      <w:spacing w:before="120" w:line="288" w:lineRule="auto"/>
      <w:ind w:left="420" w:firstLine="420"/>
      <w:jc w:val="left"/>
      <w:textAlignment w:val="baseline"/>
    </w:pPr>
    <w:rPr>
      <w:rFonts w:cs="宋体"/>
      <w:kern w:val="0"/>
      <w:szCs w:val="20"/>
    </w:rPr>
  </w:style>
  <w:style w:type="paragraph" w:styleId="af5">
    <w:name w:val="List Paragraph"/>
    <w:basedOn w:val="a1"/>
    <w:link w:val="Char9"/>
    <w:qFormat/>
    <w:rsid w:val="00324FC1"/>
    <w:pPr>
      <w:ind w:firstLineChars="200" w:firstLine="420"/>
    </w:pPr>
  </w:style>
  <w:style w:type="paragraph" w:customStyle="1" w:styleId="Chara">
    <w:name w:val="Char"/>
    <w:basedOn w:val="a1"/>
    <w:autoRedefine/>
    <w:rsid w:val="00324FC1"/>
    <w:pPr>
      <w:widowControl/>
      <w:spacing w:after="160" w:line="240" w:lineRule="exact"/>
      <w:jc w:val="left"/>
    </w:pPr>
    <w:rPr>
      <w:rFonts w:ascii="Verdana" w:hAnsi="Verdana"/>
      <w:kern w:val="0"/>
      <w:sz w:val="20"/>
      <w:szCs w:val="20"/>
      <w:lang w:eastAsia="en-US"/>
    </w:rPr>
  </w:style>
  <w:style w:type="character" w:customStyle="1" w:styleId="Char9">
    <w:name w:val="列出段落 Char"/>
    <w:basedOn w:val="a2"/>
    <w:link w:val="af5"/>
    <w:rsid w:val="00324FC1"/>
    <w:rPr>
      <w:rFonts w:ascii="Times New Roman" w:eastAsia="宋体" w:hAnsi="Times New Roman" w:cs="Times New Roman"/>
      <w:szCs w:val="24"/>
    </w:rPr>
  </w:style>
  <w:style w:type="paragraph" w:customStyle="1" w:styleId="af6">
    <w:name w:val="注意和强调"/>
    <w:basedOn w:val="a1"/>
    <w:next w:val="a1"/>
    <w:autoRedefine/>
    <w:rsid w:val="00324FC1"/>
    <w:pPr>
      <w:pBdr>
        <w:left w:val="single" w:sz="36" w:space="4" w:color="999999"/>
      </w:pBdr>
      <w:tabs>
        <w:tab w:val="num" w:pos="360"/>
      </w:tabs>
      <w:spacing w:beforeLines="30" w:afterLines="30"/>
      <w:ind w:left="360"/>
    </w:pPr>
    <w:rPr>
      <w:rFonts w:ascii="微软雅黑" w:eastAsia="微软雅黑" w:hAnsi="微软雅黑"/>
      <w:color w:val="333399"/>
      <w:szCs w:val="18"/>
    </w:rPr>
  </w:style>
  <w:style w:type="paragraph" w:customStyle="1" w:styleId="Default">
    <w:name w:val="Default"/>
    <w:rsid w:val="00324FC1"/>
    <w:pPr>
      <w:widowControl w:val="0"/>
      <w:autoSpaceDE w:val="0"/>
      <w:autoSpaceDN w:val="0"/>
      <w:adjustRightInd w:val="0"/>
    </w:pPr>
    <w:rPr>
      <w:rFonts w:ascii="Calibri" w:eastAsia="宋体" w:hAnsi="Calibri" w:cs="Calibri"/>
      <w:color w:val="000000"/>
      <w:kern w:val="0"/>
      <w:sz w:val="24"/>
      <w:szCs w:val="24"/>
    </w:rPr>
  </w:style>
  <w:style w:type="paragraph" w:styleId="HTML">
    <w:name w:val="HTML Preformatted"/>
    <w:basedOn w:val="a1"/>
    <w:link w:val="HTMLChar"/>
    <w:unhideWhenUsed/>
    <w:rsid w:val="00324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2"/>
    <w:link w:val="HTML"/>
    <w:rsid w:val="00324FC1"/>
    <w:rPr>
      <w:rFonts w:ascii="宋体" w:eastAsia="宋体" w:hAnsi="宋体" w:cs="宋体"/>
      <w:kern w:val="0"/>
      <w:sz w:val="24"/>
      <w:szCs w:val="24"/>
    </w:rPr>
  </w:style>
  <w:style w:type="paragraph" w:styleId="af7">
    <w:name w:val="Title"/>
    <w:basedOn w:val="a1"/>
    <w:next w:val="a1"/>
    <w:link w:val="Charb"/>
    <w:uiPriority w:val="10"/>
    <w:qFormat/>
    <w:rsid w:val="00324FC1"/>
    <w:pPr>
      <w:spacing w:before="240" w:after="60"/>
      <w:jc w:val="center"/>
      <w:outlineLvl w:val="0"/>
    </w:pPr>
    <w:rPr>
      <w:rFonts w:asciiTheme="majorHAnsi" w:hAnsiTheme="majorHAnsi" w:cstheme="majorBidi"/>
      <w:b/>
      <w:bCs/>
      <w:sz w:val="32"/>
      <w:szCs w:val="32"/>
    </w:rPr>
  </w:style>
  <w:style w:type="character" w:customStyle="1" w:styleId="Charb">
    <w:name w:val="标题 Char"/>
    <w:basedOn w:val="a2"/>
    <w:link w:val="af7"/>
    <w:uiPriority w:val="10"/>
    <w:rsid w:val="00324FC1"/>
    <w:rPr>
      <w:rFonts w:asciiTheme="majorHAnsi" w:eastAsia="宋体" w:hAnsiTheme="majorHAnsi" w:cstheme="majorBidi"/>
      <w:b/>
      <w:bCs/>
      <w:sz w:val="32"/>
      <w:szCs w:val="32"/>
    </w:rPr>
  </w:style>
  <w:style w:type="character" w:customStyle="1" w:styleId="number">
    <w:name w:val="number"/>
    <w:basedOn w:val="a2"/>
    <w:rsid w:val="00324FC1"/>
  </w:style>
  <w:style w:type="character" w:customStyle="1" w:styleId="txt">
    <w:name w:val="txt"/>
    <w:basedOn w:val="a2"/>
    <w:rsid w:val="00324FC1"/>
  </w:style>
  <w:style w:type="character" w:customStyle="1" w:styleId="1CharChar">
    <w:name w:val="正文1 Char Char"/>
    <w:link w:val="11"/>
    <w:rsid w:val="00324FC1"/>
    <w:rPr>
      <w:rFonts w:ascii="Times New Roman" w:eastAsia="宋体" w:hAnsi="Times New Roman" w:cs="Times New Roman"/>
      <w:b/>
      <w:sz w:val="28"/>
      <w:szCs w:val="24"/>
    </w:rPr>
  </w:style>
  <w:style w:type="character" w:customStyle="1" w:styleId="HT4CharChar">
    <w:name w:val="HT_标题4 Char Char"/>
    <w:link w:val="HT4"/>
    <w:rsid w:val="00324FC1"/>
    <w:rPr>
      <w:rFonts w:ascii="Arial" w:eastAsia="黑体" w:hAnsi="Arial"/>
      <w:b/>
      <w:sz w:val="28"/>
      <w:szCs w:val="24"/>
    </w:rPr>
  </w:style>
  <w:style w:type="character" w:customStyle="1" w:styleId="QBCharChar">
    <w:name w:val="QB正文 Char Char"/>
    <w:link w:val="QB"/>
    <w:rsid w:val="00324FC1"/>
    <w:rPr>
      <w:rFonts w:ascii="宋体"/>
    </w:rPr>
  </w:style>
  <w:style w:type="character" w:customStyle="1" w:styleId="HTCharChar">
    <w:name w:val="HT_列表项目符号 Char Char"/>
    <w:link w:val="HT"/>
    <w:rsid w:val="00324FC1"/>
    <w:rPr>
      <w:b/>
      <w:sz w:val="24"/>
      <w:szCs w:val="24"/>
    </w:rPr>
  </w:style>
  <w:style w:type="character" w:customStyle="1" w:styleId="Char8">
    <w:name w:val="正文缩进 Char"/>
    <w:link w:val="af1"/>
    <w:rsid w:val="00324FC1"/>
    <w:rPr>
      <w:rFonts w:ascii="Times New Roman" w:eastAsia="宋体" w:hAnsi="Times New Roman" w:cs="Times New Roman"/>
      <w:szCs w:val="20"/>
    </w:rPr>
  </w:style>
  <w:style w:type="character" w:customStyle="1" w:styleId="Charc">
    <w:name w:val="无间隔 Char"/>
    <w:link w:val="af8"/>
    <w:uiPriority w:val="1"/>
    <w:rsid w:val="00324FC1"/>
    <w:rPr>
      <w:rFonts w:ascii="Calibri" w:hAnsi="Calibri"/>
      <w:sz w:val="22"/>
    </w:rPr>
  </w:style>
  <w:style w:type="character" w:customStyle="1" w:styleId="CharChar">
    <w:name w:val="段 Char Char"/>
    <w:link w:val="af9"/>
    <w:rsid w:val="00324FC1"/>
    <w:rPr>
      <w:rFonts w:ascii="宋体"/>
    </w:rPr>
  </w:style>
  <w:style w:type="character" w:customStyle="1" w:styleId="HT0">
    <w:name w:val="HT_重点字符"/>
    <w:rsid w:val="00324FC1"/>
    <w:rPr>
      <w:rFonts w:ascii="Arial" w:eastAsia="黑体" w:hAnsi="Arial"/>
      <w:b/>
    </w:rPr>
  </w:style>
  <w:style w:type="character" w:customStyle="1" w:styleId="b1">
    <w:name w:val="b1"/>
    <w:rsid w:val="00324FC1"/>
    <w:rPr>
      <w:rFonts w:ascii="Courier New" w:hAnsi="Courier New" w:cs="Courier New" w:hint="default"/>
      <w:b/>
      <w:bCs/>
      <w:strike w:val="0"/>
      <w:dstrike w:val="0"/>
      <w:color w:val="FF0000"/>
      <w:u w:val="none"/>
    </w:rPr>
  </w:style>
  <w:style w:type="character" w:customStyle="1" w:styleId="HT2CharChar">
    <w:name w:val="HT_标题2 Char Char"/>
    <w:link w:val="HT2"/>
    <w:rsid w:val="00324FC1"/>
    <w:rPr>
      <w:rFonts w:ascii="Arial" w:eastAsia="黑体" w:hAnsi="Arial"/>
      <w:b/>
      <w:sz w:val="32"/>
      <w:szCs w:val="24"/>
    </w:rPr>
  </w:style>
  <w:style w:type="character" w:customStyle="1" w:styleId="tx1">
    <w:name w:val="tx1"/>
    <w:rsid w:val="00324FC1"/>
    <w:rPr>
      <w:b/>
      <w:bCs/>
    </w:rPr>
  </w:style>
  <w:style w:type="character" w:customStyle="1" w:styleId="HTCharChar0">
    <w:name w:val="HT_题注 Char Char"/>
    <w:link w:val="HT1"/>
    <w:rsid w:val="00324FC1"/>
    <w:rPr>
      <w:rFonts w:ascii="Arial" w:eastAsia="黑体" w:hAnsi="Arial"/>
      <w:b/>
      <w:szCs w:val="21"/>
    </w:rPr>
  </w:style>
  <w:style w:type="character" w:customStyle="1" w:styleId="QB2CharChar">
    <w:name w:val="QB标题2 Char Char"/>
    <w:link w:val="QB2"/>
    <w:rsid w:val="00324FC1"/>
    <w:rPr>
      <w:rFonts w:ascii="Arial" w:eastAsia="黑体" w:hAnsi="Arial"/>
      <w:bCs/>
      <w:szCs w:val="21"/>
    </w:rPr>
  </w:style>
  <w:style w:type="character" w:customStyle="1" w:styleId="m1">
    <w:name w:val="m1"/>
    <w:rsid w:val="00324FC1"/>
    <w:rPr>
      <w:color w:val="0000FF"/>
    </w:rPr>
  </w:style>
  <w:style w:type="character" w:customStyle="1" w:styleId="def">
    <w:name w:val="def"/>
    <w:basedOn w:val="a2"/>
    <w:rsid w:val="00324FC1"/>
  </w:style>
  <w:style w:type="character" w:customStyle="1" w:styleId="pi1">
    <w:name w:val="pi1"/>
    <w:rsid w:val="00324FC1"/>
    <w:rPr>
      <w:color w:val="0000FF"/>
    </w:rPr>
  </w:style>
  <w:style w:type="character" w:customStyle="1" w:styleId="t1">
    <w:name w:val="t1"/>
    <w:rsid w:val="00324FC1"/>
    <w:rPr>
      <w:color w:val="990000"/>
    </w:rPr>
  </w:style>
  <w:style w:type="character" w:customStyle="1" w:styleId="HTCharChar1">
    <w:name w:val="HT_正文缩进 Char Char"/>
    <w:link w:val="HT3"/>
    <w:rsid w:val="00324FC1"/>
    <w:rPr>
      <w:sz w:val="24"/>
      <w:szCs w:val="24"/>
    </w:rPr>
  </w:style>
  <w:style w:type="paragraph" w:customStyle="1" w:styleId="afa">
    <w:name w:val="标准标题二"/>
    <w:basedOn w:val="afb"/>
    <w:rsid w:val="00324FC1"/>
    <w:pPr>
      <w:tabs>
        <w:tab w:val="left" w:pos="567"/>
      </w:tabs>
      <w:ind w:left="576" w:hanging="576"/>
    </w:pPr>
    <w:rPr>
      <w:sz w:val="30"/>
    </w:rPr>
  </w:style>
  <w:style w:type="paragraph" w:customStyle="1" w:styleId="HT5">
    <w:name w:val="HT_标题5"/>
    <w:basedOn w:val="a1"/>
    <w:next w:val="HT3"/>
    <w:rsid w:val="00324FC1"/>
    <w:pPr>
      <w:tabs>
        <w:tab w:val="left" w:pos="992"/>
      </w:tabs>
      <w:spacing w:beforeLines="50" w:line="300" w:lineRule="auto"/>
      <w:ind w:left="1008" w:hanging="1008"/>
      <w:outlineLvl w:val="4"/>
    </w:pPr>
    <w:rPr>
      <w:rFonts w:ascii="Arial" w:eastAsia="黑体" w:hAnsi="Arial"/>
      <w:b/>
      <w:sz w:val="24"/>
    </w:rPr>
  </w:style>
  <w:style w:type="paragraph" w:customStyle="1" w:styleId="HT2">
    <w:name w:val="HT_标题2"/>
    <w:basedOn w:val="a1"/>
    <w:next w:val="HT3"/>
    <w:link w:val="HT2CharChar"/>
    <w:rsid w:val="00324FC1"/>
    <w:pPr>
      <w:tabs>
        <w:tab w:val="left" w:pos="864"/>
      </w:tabs>
      <w:spacing w:beforeLines="50" w:line="300" w:lineRule="auto"/>
      <w:ind w:left="864" w:hanging="864"/>
      <w:outlineLvl w:val="1"/>
    </w:pPr>
    <w:rPr>
      <w:rFonts w:ascii="Arial" w:eastAsia="黑体" w:hAnsi="Arial" w:cstheme="minorBidi"/>
      <w:b/>
      <w:sz w:val="32"/>
    </w:rPr>
  </w:style>
  <w:style w:type="paragraph" w:customStyle="1" w:styleId="12">
    <w:name w:val="样式1"/>
    <w:basedOn w:val="a1"/>
    <w:rsid w:val="00324FC1"/>
    <w:pPr>
      <w:ind w:firstLineChars="200" w:firstLine="200"/>
    </w:pPr>
    <w:rPr>
      <w:szCs w:val="22"/>
    </w:rPr>
  </w:style>
  <w:style w:type="paragraph" w:customStyle="1" w:styleId="23">
    <w:name w:val="北控列表2"/>
    <w:basedOn w:val="a1"/>
    <w:rsid w:val="00324FC1"/>
    <w:pPr>
      <w:tabs>
        <w:tab w:val="num" w:pos="432"/>
        <w:tab w:val="left" w:pos="1140"/>
      </w:tabs>
      <w:wordWrap w:val="0"/>
      <w:autoSpaceDE w:val="0"/>
      <w:autoSpaceDN w:val="0"/>
      <w:spacing w:line="360" w:lineRule="auto"/>
      <w:ind w:left="432" w:hanging="432"/>
    </w:pPr>
    <w:rPr>
      <w:rFonts w:ascii="Arial" w:hAnsi="Arial"/>
      <w:sz w:val="22"/>
    </w:rPr>
  </w:style>
  <w:style w:type="paragraph" w:customStyle="1" w:styleId="QB0">
    <w:name w:val="QB表"/>
    <w:basedOn w:val="QB"/>
    <w:next w:val="QB"/>
    <w:rsid w:val="00324FC1"/>
    <w:pPr>
      <w:ind w:left="1276" w:firstLineChars="0" w:hanging="1276"/>
      <w:jc w:val="center"/>
    </w:pPr>
  </w:style>
  <w:style w:type="paragraph" w:customStyle="1" w:styleId="ParaCharCharCharCharCharCharCharCharCharCharCharCharChar1CharCharChar">
    <w:name w:val="默认段落字体 Para Char Char Char Char Char Char Char Char Char Char Char Char Char1 Char Char Char"/>
    <w:basedOn w:val="a1"/>
    <w:rsid w:val="00324FC1"/>
    <w:rPr>
      <w:rFonts w:ascii="Arial" w:hAnsi="Arial" w:cs="Arial"/>
    </w:rPr>
  </w:style>
  <w:style w:type="paragraph" w:customStyle="1" w:styleId="CharChar1">
    <w:name w:val="Char Char1"/>
    <w:basedOn w:val="a1"/>
    <w:rsid w:val="00324FC1"/>
    <w:pPr>
      <w:widowControl/>
      <w:spacing w:after="160" w:line="240" w:lineRule="exact"/>
      <w:jc w:val="left"/>
    </w:pPr>
    <w:rPr>
      <w:rFonts w:ascii="Verdana" w:hAnsi="Verdana"/>
      <w:kern w:val="0"/>
      <w:sz w:val="20"/>
      <w:szCs w:val="20"/>
      <w:lang w:eastAsia="en-US"/>
    </w:rPr>
  </w:style>
  <w:style w:type="paragraph" w:customStyle="1" w:styleId="QB1">
    <w:name w:val="QB标题1"/>
    <w:basedOn w:val="1"/>
    <w:rsid w:val="00324FC1"/>
    <w:pPr>
      <w:pageBreakBefore w:val="0"/>
      <w:tabs>
        <w:tab w:val="left" w:pos="425"/>
      </w:tabs>
      <w:adjustRightInd/>
      <w:spacing w:before="340" w:after="330" w:line="576" w:lineRule="auto"/>
      <w:ind w:left="432" w:hanging="432"/>
      <w:jc w:val="both"/>
      <w:textAlignment w:val="auto"/>
    </w:pPr>
    <w:rPr>
      <w:rFonts w:ascii="黑体" w:eastAsia="黑体"/>
      <w:b w:val="0"/>
      <w:bCs/>
      <w:sz w:val="21"/>
      <w:szCs w:val="21"/>
    </w:rPr>
  </w:style>
  <w:style w:type="paragraph" w:customStyle="1" w:styleId="af9">
    <w:name w:val="段"/>
    <w:link w:val="CharChar"/>
    <w:rsid w:val="00324FC1"/>
    <w:pPr>
      <w:autoSpaceDE w:val="0"/>
      <w:autoSpaceDN w:val="0"/>
      <w:ind w:firstLineChars="200" w:firstLine="200"/>
      <w:jc w:val="both"/>
    </w:pPr>
    <w:rPr>
      <w:rFonts w:ascii="宋体"/>
    </w:rPr>
  </w:style>
  <w:style w:type="paragraph" w:customStyle="1" w:styleId="afc">
    <w:name w:val="标准正文一"/>
    <w:basedOn w:val="a1"/>
    <w:rsid w:val="00324FC1"/>
    <w:pPr>
      <w:spacing w:line="480" w:lineRule="atLeast"/>
      <w:ind w:firstLineChars="225" w:firstLine="540"/>
    </w:pPr>
    <w:rPr>
      <w:sz w:val="24"/>
      <w:szCs w:val="20"/>
    </w:rPr>
  </w:style>
  <w:style w:type="paragraph" w:customStyle="1" w:styleId="QB3">
    <w:name w:val="QB标题3"/>
    <w:basedOn w:val="QB2"/>
    <w:rsid w:val="00324FC1"/>
    <w:pPr>
      <w:tabs>
        <w:tab w:val="clear" w:pos="567"/>
        <w:tab w:val="left" w:pos="720"/>
      </w:tabs>
      <w:spacing w:line="413" w:lineRule="auto"/>
      <w:ind w:left="720" w:hanging="720"/>
      <w:outlineLvl w:val="2"/>
    </w:pPr>
  </w:style>
  <w:style w:type="paragraph" w:styleId="afd">
    <w:name w:val="annotation subject"/>
    <w:basedOn w:val="af0"/>
    <w:next w:val="af0"/>
    <w:link w:val="Chard"/>
    <w:rsid w:val="00324FC1"/>
    <w:rPr>
      <w:b/>
      <w:bCs/>
    </w:rPr>
  </w:style>
  <w:style w:type="character" w:customStyle="1" w:styleId="Chard">
    <w:name w:val="批注主题 Char"/>
    <w:basedOn w:val="Char7"/>
    <w:link w:val="afd"/>
    <w:rsid w:val="00324FC1"/>
    <w:rPr>
      <w:rFonts w:ascii="Times New Roman" w:eastAsia="宋体" w:hAnsi="Times New Roman" w:cs="Times New Roman"/>
      <w:b/>
      <w:bCs/>
      <w:szCs w:val="24"/>
    </w:rPr>
  </w:style>
  <w:style w:type="paragraph" w:customStyle="1" w:styleId="SRS">
    <w:name w:val="SRS 正文"/>
    <w:basedOn w:val="a1"/>
    <w:rsid w:val="00324FC1"/>
    <w:pPr>
      <w:widowControl/>
      <w:tabs>
        <w:tab w:val="left" w:pos="0"/>
      </w:tabs>
      <w:spacing w:before="60" w:after="60"/>
      <w:ind w:rightChars="95" w:right="199" w:firstLineChars="180" w:firstLine="378"/>
      <w:jc w:val="left"/>
    </w:pPr>
    <w:rPr>
      <w:bCs/>
      <w:snapToGrid w:val="0"/>
      <w:szCs w:val="21"/>
    </w:rPr>
  </w:style>
  <w:style w:type="paragraph" w:customStyle="1" w:styleId="QB">
    <w:name w:val="QB正文"/>
    <w:basedOn w:val="a1"/>
    <w:link w:val="QBCharChar"/>
    <w:rsid w:val="00324FC1"/>
    <w:pPr>
      <w:widowControl/>
      <w:autoSpaceDE w:val="0"/>
      <w:autoSpaceDN w:val="0"/>
      <w:ind w:firstLineChars="200" w:firstLine="200"/>
    </w:pPr>
    <w:rPr>
      <w:rFonts w:ascii="宋体" w:eastAsiaTheme="minorEastAsia" w:hAnsiTheme="minorHAnsi" w:cstheme="minorBidi"/>
      <w:szCs w:val="22"/>
    </w:rPr>
  </w:style>
  <w:style w:type="paragraph" w:customStyle="1" w:styleId="qb4">
    <w:name w:val="qb"/>
    <w:basedOn w:val="a1"/>
    <w:rsid w:val="00324FC1"/>
    <w:pPr>
      <w:widowControl/>
      <w:autoSpaceDE w:val="0"/>
      <w:autoSpaceDN w:val="0"/>
      <w:spacing w:line="300" w:lineRule="auto"/>
      <w:ind w:firstLine="420"/>
    </w:pPr>
    <w:rPr>
      <w:rFonts w:ascii="宋体" w:hAnsi="宋体" w:cs="宋体"/>
      <w:kern w:val="0"/>
      <w:sz w:val="24"/>
    </w:rPr>
  </w:style>
  <w:style w:type="paragraph" w:styleId="afe">
    <w:name w:val="caption"/>
    <w:basedOn w:val="a1"/>
    <w:next w:val="a1"/>
    <w:qFormat/>
    <w:rsid w:val="00324FC1"/>
    <w:rPr>
      <w:rFonts w:ascii="Arial" w:eastAsia="黑体" w:hAnsi="Arial" w:cs="Arial"/>
      <w:sz w:val="20"/>
      <w:szCs w:val="20"/>
    </w:rPr>
  </w:style>
  <w:style w:type="paragraph" w:customStyle="1" w:styleId="HT30">
    <w:name w:val="HT_标题3"/>
    <w:basedOn w:val="a1"/>
    <w:next w:val="HT3"/>
    <w:rsid w:val="00324FC1"/>
    <w:pPr>
      <w:tabs>
        <w:tab w:val="num" w:pos="720"/>
        <w:tab w:val="left" w:pos="1391"/>
      </w:tabs>
      <w:spacing w:beforeLines="50" w:line="300" w:lineRule="auto"/>
      <w:ind w:left="720" w:hanging="720"/>
      <w:outlineLvl w:val="2"/>
    </w:pPr>
    <w:rPr>
      <w:rFonts w:ascii="Arial" w:eastAsia="黑体" w:hAnsi="Arial"/>
      <w:b/>
      <w:sz w:val="30"/>
    </w:rPr>
  </w:style>
  <w:style w:type="paragraph" w:customStyle="1" w:styleId="afb">
    <w:name w:val="标准标题一"/>
    <w:basedOn w:val="a1"/>
    <w:rsid w:val="00324FC1"/>
    <w:pPr>
      <w:tabs>
        <w:tab w:val="left" w:pos="425"/>
      </w:tabs>
      <w:spacing w:line="480" w:lineRule="atLeast"/>
      <w:ind w:left="432" w:hanging="432"/>
    </w:pPr>
    <w:rPr>
      <w:rFonts w:eastAsia="黑体"/>
      <w:b/>
      <w:bCs/>
      <w:sz w:val="32"/>
      <w:szCs w:val="20"/>
    </w:rPr>
  </w:style>
  <w:style w:type="paragraph" w:customStyle="1" w:styleId="QB40">
    <w:name w:val="QB标题4"/>
    <w:basedOn w:val="QB2"/>
    <w:rsid w:val="00324FC1"/>
    <w:pPr>
      <w:tabs>
        <w:tab w:val="clear" w:pos="567"/>
        <w:tab w:val="left" w:pos="720"/>
      </w:tabs>
      <w:ind w:left="720" w:hanging="720"/>
    </w:pPr>
  </w:style>
  <w:style w:type="paragraph" w:styleId="aff">
    <w:name w:val="Normal (Web)"/>
    <w:basedOn w:val="a1"/>
    <w:uiPriority w:val="99"/>
    <w:rsid w:val="00324FC1"/>
    <w:pPr>
      <w:widowControl/>
      <w:spacing w:before="100" w:beforeAutospacing="1" w:after="100" w:afterAutospacing="1"/>
      <w:jc w:val="left"/>
    </w:pPr>
    <w:rPr>
      <w:rFonts w:ascii="宋体" w:hAnsi="宋体" w:cs="宋体"/>
      <w:kern w:val="0"/>
      <w:sz w:val="24"/>
    </w:rPr>
  </w:style>
  <w:style w:type="paragraph" w:customStyle="1" w:styleId="61">
    <w:name w:val="6"/>
    <w:basedOn w:val="a1"/>
    <w:next w:val="21"/>
    <w:rsid w:val="00324FC1"/>
    <w:pPr>
      <w:adjustRightInd w:val="0"/>
      <w:spacing w:line="300" w:lineRule="auto"/>
      <w:textAlignment w:val="baseline"/>
    </w:pPr>
    <w:rPr>
      <w:color w:val="FFFFFF"/>
      <w:kern w:val="0"/>
      <w:sz w:val="24"/>
      <w:szCs w:val="20"/>
    </w:rPr>
  </w:style>
  <w:style w:type="paragraph" w:customStyle="1" w:styleId="41">
    <w:name w:val="正文4"/>
    <w:basedOn w:val="a1"/>
    <w:rsid w:val="00324FC1"/>
    <w:pPr>
      <w:tabs>
        <w:tab w:val="left" w:pos="360"/>
      </w:tabs>
      <w:spacing w:before="60" w:after="60" w:line="360" w:lineRule="auto"/>
    </w:pPr>
    <w:rPr>
      <w:sz w:val="24"/>
    </w:rPr>
  </w:style>
  <w:style w:type="paragraph" w:customStyle="1" w:styleId="HT10">
    <w:name w:val="HT_标题1"/>
    <w:basedOn w:val="a1"/>
    <w:next w:val="HT3"/>
    <w:rsid w:val="00324FC1"/>
    <w:pPr>
      <w:tabs>
        <w:tab w:val="num" w:pos="432"/>
        <w:tab w:val="left" w:pos="600"/>
      </w:tabs>
      <w:spacing w:beforeLines="50" w:line="300" w:lineRule="auto"/>
      <w:ind w:left="432" w:hanging="432"/>
      <w:outlineLvl w:val="0"/>
    </w:pPr>
    <w:rPr>
      <w:rFonts w:ascii="Arial" w:eastAsia="黑体" w:hAnsi="Arial"/>
      <w:b/>
      <w:sz w:val="36"/>
    </w:rPr>
  </w:style>
  <w:style w:type="paragraph" w:customStyle="1" w:styleId="HT3">
    <w:name w:val="HT_正文缩进"/>
    <w:basedOn w:val="a1"/>
    <w:link w:val="HTCharChar1"/>
    <w:rsid w:val="00324FC1"/>
    <w:pPr>
      <w:spacing w:beforeLines="50" w:line="300" w:lineRule="auto"/>
      <w:ind w:firstLineChars="200" w:firstLine="480"/>
      <w:jc w:val="left"/>
    </w:pPr>
    <w:rPr>
      <w:rFonts w:asciiTheme="minorHAnsi" w:eastAsiaTheme="minorEastAsia" w:hAnsiTheme="minorHAnsi" w:cstheme="minorBidi"/>
      <w:sz w:val="24"/>
    </w:rPr>
  </w:style>
  <w:style w:type="paragraph" w:customStyle="1" w:styleId="163">
    <w:name w:val="样式 标题 1 + 黑体 三号 段前: 6 磅 段后: 3 磅"/>
    <w:basedOn w:val="1"/>
    <w:rsid w:val="00324FC1"/>
    <w:pPr>
      <w:pageBreakBefore w:val="0"/>
      <w:tabs>
        <w:tab w:val="left" w:pos="425"/>
      </w:tabs>
      <w:adjustRightInd/>
      <w:spacing w:before="120" w:after="60" w:line="576" w:lineRule="auto"/>
      <w:ind w:left="432" w:hanging="432"/>
      <w:jc w:val="both"/>
      <w:textAlignment w:val="auto"/>
    </w:pPr>
    <w:rPr>
      <w:rFonts w:ascii="黑体" w:eastAsia="黑体"/>
      <w:sz w:val="32"/>
    </w:rPr>
  </w:style>
  <w:style w:type="paragraph" w:customStyle="1" w:styleId="aff0">
    <w:name w:val="标准标题三"/>
    <w:basedOn w:val="afa"/>
    <w:rsid w:val="00324FC1"/>
    <w:pPr>
      <w:numPr>
        <w:ilvl w:val="2"/>
      </w:numPr>
      <w:tabs>
        <w:tab w:val="clear" w:pos="567"/>
        <w:tab w:val="left" w:pos="709"/>
      </w:tabs>
      <w:ind w:left="576" w:hanging="576"/>
    </w:pPr>
    <w:rPr>
      <w:sz w:val="28"/>
    </w:rPr>
  </w:style>
  <w:style w:type="paragraph" w:customStyle="1" w:styleId="aff1">
    <w:name w:val="表格文本"/>
    <w:rsid w:val="00324FC1"/>
    <w:pPr>
      <w:tabs>
        <w:tab w:val="decimal" w:pos="0"/>
      </w:tabs>
    </w:pPr>
    <w:rPr>
      <w:rFonts w:ascii="Arial" w:eastAsia="宋体" w:hAnsi="Arial" w:cs="Times New Roman"/>
      <w:kern w:val="0"/>
      <w:szCs w:val="21"/>
    </w:rPr>
  </w:style>
  <w:style w:type="paragraph" w:customStyle="1" w:styleId="QB5">
    <w:name w:val="QB图"/>
    <w:basedOn w:val="QB"/>
    <w:next w:val="QB"/>
    <w:rsid w:val="00324FC1"/>
    <w:pPr>
      <w:ind w:left="1276" w:firstLineChars="0" w:hanging="1276"/>
      <w:jc w:val="center"/>
    </w:pPr>
  </w:style>
  <w:style w:type="paragraph" w:customStyle="1" w:styleId="QB2">
    <w:name w:val="QB标题2"/>
    <w:basedOn w:val="2"/>
    <w:link w:val="QB2CharChar"/>
    <w:rsid w:val="00324FC1"/>
    <w:pPr>
      <w:tabs>
        <w:tab w:val="left" w:pos="567"/>
      </w:tabs>
      <w:adjustRightInd/>
      <w:spacing w:before="260" w:after="260" w:line="415" w:lineRule="auto"/>
      <w:ind w:left="576" w:hanging="576"/>
      <w:jc w:val="both"/>
      <w:textAlignment w:val="auto"/>
    </w:pPr>
    <w:rPr>
      <w:rFonts w:ascii="Arial" w:eastAsia="黑体" w:hAnsi="Arial" w:cstheme="minorBidi"/>
      <w:b w:val="0"/>
      <w:kern w:val="2"/>
      <w:sz w:val="21"/>
      <w:szCs w:val="21"/>
    </w:rPr>
  </w:style>
  <w:style w:type="paragraph" w:customStyle="1" w:styleId="-3">
    <w:name w:val="样式-正文文字标记3"/>
    <w:basedOn w:val="a1"/>
    <w:rsid w:val="00324FC1"/>
    <w:pPr>
      <w:widowControl/>
      <w:tabs>
        <w:tab w:val="num" w:pos="432"/>
        <w:tab w:val="left" w:pos="1200"/>
      </w:tabs>
      <w:spacing w:line="300" w:lineRule="auto"/>
      <w:ind w:left="432" w:hanging="432"/>
      <w:jc w:val="left"/>
    </w:pPr>
    <w:rPr>
      <w:sz w:val="24"/>
    </w:rPr>
  </w:style>
  <w:style w:type="paragraph" w:customStyle="1" w:styleId="HT20">
    <w:name w:val="HT_列表项目符号2"/>
    <w:basedOn w:val="a1"/>
    <w:next w:val="a1"/>
    <w:rsid w:val="00324FC1"/>
    <w:pPr>
      <w:tabs>
        <w:tab w:val="num" w:pos="576"/>
        <w:tab w:val="left" w:pos="1247"/>
      </w:tabs>
      <w:spacing w:beforeLines="50" w:line="300" w:lineRule="auto"/>
      <w:ind w:left="576" w:hanging="576"/>
    </w:pPr>
    <w:rPr>
      <w:sz w:val="24"/>
    </w:rPr>
  </w:style>
  <w:style w:type="paragraph" w:styleId="aff2">
    <w:name w:val="Body Text First Indent"/>
    <w:basedOn w:val="a6"/>
    <w:link w:val="Chare"/>
    <w:rsid w:val="00324FC1"/>
    <w:pPr>
      <w:autoSpaceDE/>
      <w:autoSpaceDN/>
      <w:adjustRightInd/>
      <w:spacing w:after="120"/>
      <w:ind w:firstLineChars="100" w:firstLine="420"/>
      <w:jc w:val="both"/>
    </w:pPr>
    <w:rPr>
      <w:rFonts w:ascii="Times New Roman" w:hAnsi="Times New Roman" w:cs="Times New Roman"/>
      <w:kern w:val="2"/>
      <w:sz w:val="21"/>
      <w:szCs w:val="24"/>
    </w:rPr>
  </w:style>
  <w:style w:type="character" w:customStyle="1" w:styleId="Chare">
    <w:name w:val="正文首行缩进 Char"/>
    <w:basedOn w:val="Char0"/>
    <w:link w:val="aff2"/>
    <w:rsid w:val="00324FC1"/>
    <w:rPr>
      <w:rFonts w:ascii="Times New Roman" w:eastAsia="宋体" w:hAnsi="Times New Roman" w:cs="Times New Roman"/>
      <w:kern w:val="0"/>
      <w:sz w:val="24"/>
      <w:szCs w:val="24"/>
    </w:rPr>
  </w:style>
  <w:style w:type="paragraph" w:customStyle="1" w:styleId="CharCharCharCharCharChar2CharCharCharChar">
    <w:name w:val="Char Char Char Char Char Char2 Char Char Char Char"/>
    <w:basedOn w:val="a1"/>
    <w:rsid w:val="00324FC1"/>
    <w:pPr>
      <w:spacing w:line="360" w:lineRule="auto"/>
      <w:ind w:firstLineChars="200" w:firstLine="200"/>
    </w:pPr>
    <w:rPr>
      <w:rFonts w:ascii="Tahoma" w:hAnsi="Tahoma"/>
      <w:sz w:val="24"/>
      <w:szCs w:val="20"/>
    </w:rPr>
  </w:style>
  <w:style w:type="paragraph" w:customStyle="1" w:styleId="QB50">
    <w:name w:val="QB标题5"/>
    <w:basedOn w:val="QB40"/>
    <w:rsid w:val="00324FC1"/>
    <w:pPr>
      <w:tabs>
        <w:tab w:val="clear" w:pos="720"/>
        <w:tab w:val="left" w:pos="1080"/>
      </w:tabs>
      <w:ind w:left="1080" w:hanging="1080"/>
    </w:pPr>
  </w:style>
  <w:style w:type="paragraph" w:customStyle="1" w:styleId="HT1">
    <w:name w:val="HT_题注"/>
    <w:basedOn w:val="a1"/>
    <w:link w:val="HTCharChar0"/>
    <w:rsid w:val="00324FC1"/>
    <w:pPr>
      <w:spacing w:beforeLines="50" w:line="300" w:lineRule="auto"/>
      <w:jc w:val="center"/>
    </w:pPr>
    <w:rPr>
      <w:rFonts w:ascii="Arial" w:eastAsia="黑体" w:hAnsi="Arial" w:cstheme="minorBidi"/>
      <w:b/>
      <w:szCs w:val="21"/>
    </w:rPr>
  </w:style>
  <w:style w:type="paragraph" w:customStyle="1" w:styleId="TAL">
    <w:name w:val="TAL"/>
    <w:basedOn w:val="a1"/>
    <w:rsid w:val="00324FC1"/>
    <w:pPr>
      <w:keepNext/>
      <w:keepLines/>
      <w:widowControl/>
      <w:jc w:val="left"/>
    </w:pPr>
    <w:rPr>
      <w:rFonts w:ascii="Arial" w:hAnsi="Arial"/>
      <w:sz w:val="18"/>
      <w:lang w:val="en-GB"/>
    </w:rPr>
  </w:style>
  <w:style w:type="paragraph" w:customStyle="1" w:styleId="QB6">
    <w:name w:val="QB表内文字"/>
    <w:basedOn w:val="a1"/>
    <w:rsid w:val="00324FC1"/>
    <w:pPr>
      <w:autoSpaceDE w:val="0"/>
      <w:autoSpaceDN w:val="0"/>
    </w:pPr>
    <w:rPr>
      <w:rFonts w:ascii="宋体"/>
      <w:kern w:val="0"/>
      <w:szCs w:val="20"/>
    </w:rPr>
  </w:style>
  <w:style w:type="paragraph" w:styleId="af8">
    <w:name w:val="No Spacing"/>
    <w:link w:val="Charc"/>
    <w:uiPriority w:val="1"/>
    <w:qFormat/>
    <w:rsid w:val="00324FC1"/>
    <w:rPr>
      <w:rFonts w:ascii="Calibri" w:hAnsi="Calibri"/>
      <w:sz w:val="22"/>
    </w:rPr>
  </w:style>
  <w:style w:type="paragraph" w:customStyle="1" w:styleId="tabletext">
    <w:name w:val="tabletext"/>
    <w:basedOn w:val="a1"/>
    <w:rsid w:val="00324FC1"/>
    <w:pPr>
      <w:widowControl/>
      <w:jc w:val="left"/>
    </w:pPr>
    <w:rPr>
      <w:rFonts w:ascii="宋体" w:hAnsi="宋体" w:cs="宋体"/>
      <w:kern w:val="0"/>
      <w:sz w:val="24"/>
    </w:rPr>
  </w:style>
  <w:style w:type="paragraph" w:customStyle="1" w:styleId="QB60">
    <w:name w:val="QB标题6"/>
    <w:basedOn w:val="QB50"/>
    <w:rsid w:val="00324FC1"/>
  </w:style>
  <w:style w:type="paragraph" w:customStyle="1" w:styleId="HT4">
    <w:name w:val="HT_标题4"/>
    <w:basedOn w:val="a1"/>
    <w:next w:val="HT3"/>
    <w:link w:val="HT4CharChar"/>
    <w:rsid w:val="00324FC1"/>
    <w:pPr>
      <w:spacing w:beforeLines="50" w:line="300" w:lineRule="auto"/>
      <w:outlineLvl w:val="3"/>
    </w:pPr>
    <w:rPr>
      <w:rFonts w:ascii="Arial" w:eastAsia="黑体" w:hAnsi="Arial" w:cstheme="minorBidi"/>
      <w:b/>
      <w:sz w:val="28"/>
    </w:rPr>
  </w:style>
  <w:style w:type="paragraph" w:customStyle="1" w:styleId="HT">
    <w:name w:val="HT_列表项目符号"/>
    <w:basedOn w:val="a1"/>
    <w:next w:val="a1"/>
    <w:link w:val="HTCharChar"/>
    <w:rsid w:val="00324FC1"/>
    <w:pPr>
      <w:tabs>
        <w:tab w:val="num" w:pos="432"/>
        <w:tab w:val="left" w:pos="907"/>
      </w:tabs>
      <w:spacing w:beforeLines="50" w:line="300" w:lineRule="auto"/>
      <w:ind w:left="432" w:hanging="432"/>
    </w:pPr>
    <w:rPr>
      <w:rFonts w:asciiTheme="minorHAnsi" w:eastAsiaTheme="minorEastAsia" w:hAnsiTheme="minorHAnsi" w:cstheme="minorBidi"/>
      <w:b/>
      <w:sz w:val="24"/>
    </w:rPr>
  </w:style>
  <w:style w:type="paragraph" w:customStyle="1" w:styleId="TableText0">
    <w:name w:val="TableText"/>
    <w:basedOn w:val="a1"/>
    <w:rsid w:val="00324FC1"/>
    <w:pPr>
      <w:snapToGrid w:val="0"/>
      <w:spacing w:beforeLines="20" w:afterLines="20"/>
      <w:jc w:val="center"/>
    </w:pPr>
  </w:style>
  <w:style w:type="paragraph" w:customStyle="1" w:styleId="HT6">
    <w:name w:val="HT_表格单元靠左"/>
    <w:basedOn w:val="a1"/>
    <w:rsid w:val="00324FC1"/>
    <w:pPr>
      <w:spacing w:before="40" w:after="40"/>
      <w:jc w:val="left"/>
    </w:pPr>
    <w:rPr>
      <w:rFonts w:ascii="Arial" w:hAnsi="Arial" w:cs="宋体"/>
      <w:kern w:val="0"/>
      <w:lang w:eastAsia="zh-TW"/>
    </w:rPr>
  </w:style>
  <w:style w:type="paragraph" w:customStyle="1" w:styleId="PlainText1">
    <w:name w:val="Plain Text1"/>
    <w:basedOn w:val="a1"/>
    <w:rsid w:val="00324FC1"/>
    <w:pPr>
      <w:autoSpaceDE w:val="0"/>
      <w:autoSpaceDN w:val="0"/>
      <w:adjustRightInd w:val="0"/>
      <w:spacing w:line="360" w:lineRule="auto"/>
    </w:pPr>
    <w:rPr>
      <w:rFonts w:ascii="宋体" w:hAnsi="宋体" w:hint="eastAsia"/>
      <w:szCs w:val="20"/>
    </w:rPr>
  </w:style>
  <w:style w:type="table" w:styleId="-5">
    <w:name w:val="Light List Accent 5"/>
    <w:basedOn w:val="a3"/>
    <w:uiPriority w:val="61"/>
    <w:rsid w:val="00D324B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Contents">
    <w:name w:val="Table Contents"/>
    <w:basedOn w:val="a1"/>
    <w:rsid w:val="00D324BF"/>
    <w:pPr>
      <w:suppressLineNumbers/>
      <w:suppressAutoHyphens/>
      <w:jc w:val="left"/>
    </w:pPr>
    <w:rPr>
      <w:kern w:val="0"/>
      <w:sz w:val="20"/>
      <w:szCs w:val="20"/>
    </w:rPr>
  </w:style>
  <w:style w:type="paragraph" w:customStyle="1" w:styleId="13">
    <w:name w:val="列出段落1"/>
    <w:basedOn w:val="a1"/>
    <w:qFormat/>
    <w:rsid w:val="0079365F"/>
    <w:pPr>
      <w:ind w:firstLineChars="200" w:firstLine="420"/>
    </w:pPr>
    <w:rPr>
      <w:rFonts w:ascii="Calibri" w:hAnsi="Calibri" w:cs="黑体"/>
      <w:szCs w:val="22"/>
    </w:rPr>
  </w:style>
  <w:style w:type="character" w:customStyle="1" w:styleId="opdicttext1">
    <w:name w:val="op_dict_text1"/>
    <w:basedOn w:val="a2"/>
    <w:rsid w:val="005116A8"/>
  </w:style>
  <w:style w:type="character" w:customStyle="1" w:styleId="opdicttext2">
    <w:name w:val="op_dict_text2"/>
    <w:basedOn w:val="a2"/>
    <w:rsid w:val="005116A8"/>
  </w:style>
  <w:style w:type="character" w:customStyle="1" w:styleId="apple-converted-space">
    <w:name w:val="apple-converted-space"/>
    <w:basedOn w:val="a2"/>
    <w:rsid w:val="00222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1710">
      <w:bodyDiv w:val="1"/>
      <w:marLeft w:val="0"/>
      <w:marRight w:val="0"/>
      <w:marTop w:val="0"/>
      <w:marBottom w:val="0"/>
      <w:divBdr>
        <w:top w:val="none" w:sz="0" w:space="0" w:color="auto"/>
        <w:left w:val="none" w:sz="0" w:space="0" w:color="auto"/>
        <w:bottom w:val="none" w:sz="0" w:space="0" w:color="auto"/>
        <w:right w:val="none" w:sz="0" w:space="0" w:color="auto"/>
      </w:divBdr>
      <w:divsChild>
        <w:div w:id="1282691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tes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2F2AD-3C34-4949-A36B-B402B3C8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8262</TotalTime>
  <Pages>1</Pages>
  <Words>1499</Words>
  <Characters>8545</Characters>
  <Application>Microsoft Office Word</Application>
  <DocSecurity>0</DocSecurity>
  <Lines>71</Lines>
  <Paragraphs>20</Paragraphs>
  <ScaleCrop>false</ScaleCrop>
  <Company/>
  <LinksUpToDate>false</LinksUpToDate>
  <CharactersWithSpaces>10024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knight</cp:lastModifiedBy>
  <cp:revision>932</cp:revision>
  <dcterms:created xsi:type="dcterms:W3CDTF">2015-02-05T05:07:00Z</dcterms:created>
  <dcterms:modified xsi:type="dcterms:W3CDTF">2015-12-22T06:38:00Z</dcterms:modified>
</cp:coreProperties>
</file>